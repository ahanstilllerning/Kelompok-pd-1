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2"/>
        <w:jc w:val="center"/>
        <w:rPr>
          <w:rFonts w:hint="default" w:ascii="Times New Roman" w:hAnsi="Times New Roman" w:eastAsia="Times New Roman" w:cs="Times New Roman"/>
          <w:color w:val="000000"/>
          <w:sz w:val="32"/>
          <w:szCs w:val="32"/>
        </w:rPr>
      </w:pPr>
      <w:bookmarkStart w:id="0" w:name="_Toc27404"/>
      <w:bookmarkStart w:id="1" w:name="_Toc32566"/>
      <w:r>
        <w:rPr>
          <w:rFonts w:hint="default" w:ascii="Times New Roman" w:hAnsi="Times New Roman" w:eastAsia="Times New Roman" w:cs="Times New Roman"/>
          <w:color w:val="000000"/>
          <w:sz w:val="32"/>
          <w:szCs w:val="32"/>
          <w:rtl w:val="0"/>
        </w:rPr>
        <w:t>Laporan Mingguan Projek Akhir</w:t>
      </w:r>
      <w:bookmarkEnd w:id="0"/>
      <w:bookmarkEnd w:id="1"/>
    </w:p>
    <w:p w14:paraId="00000002">
      <w:pPr>
        <w:rPr>
          <w:rFonts w:hint="default" w:ascii="Times New Roman" w:hAnsi="Times New Roman" w:cs="Times New Roman"/>
        </w:rPr>
      </w:pPr>
    </w:p>
    <w:p w14:paraId="00000003">
      <w:pPr>
        <w:rPr>
          <w:rFonts w:hint="default" w:ascii="Times New Roman" w:hAnsi="Times New Roman" w:cs="Times New Roman"/>
        </w:rPr>
      </w:pPr>
    </w:p>
    <w:p w14:paraId="00000004">
      <w:pPr>
        <w:rPr>
          <w:rFonts w:hint="default" w:ascii="Times New Roman" w:hAnsi="Times New Roman" w:cs="Times New Roman"/>
        </w:rPr>
      </w:pPr>
    </w:p>
    <w:p w14:paraId="00000005">
      <w:pPr>
        <w:rPr>
          <w:rFonts w:hint="default" w:ascii="Times New Roman" w:hAnsi="Times New Roman" w:cs="Times New Roman"/>
        </w:rPr>
      </w:pPr>
    </w:p>
    <w:p w14:paraId="00000006">
      <w:pPr>
        <w:rPr>
          <w:rFonts w:hint="default" w:ascii="Times New Roman" w:hAnsi="Times New Roman" w:cs="Times New Roman"/>
        </w:rPr>
      </w:pPr>
    </w:p>
    <w:p w14:paraId="00000007">
      <w:pPr>
        <w:jc w:val="center"/>
        <w:rPr>
          <w:rFonts w:hint="default" w:ascii="Times New Roman" w:hAnsi="Times New Roman" w:cs="Times New Roman"/>
        </w:rPr>
      </w:pPr>
      <w:r>
        <w:rPr>
          <w:rFonts w:hint="default" w:ascii="Times New Roman" w:hAnsi="Times New Roman" w:cs="Times New Roman"/>
        </w:rPr>
        <w:drawing>
          <wp:inline distT="0" distB="0" distL="0" distR="0">
            <wp:extent cx="2028190" cy="2098040"/>
            <wp:effectExtent l="0" t="0" r="0" b="0"/>
            <wp:docPr id="7" name="image1.png" descr="logo ibg.png"/>
            <wp:cNvGraphicFramePr/>
            <a:graphic xmlns:a="http://schemas.openxmlformats.org/drawingml/2006/main">
              <a:graphicData uri="http://schemas.openxmlformats.org/drawingml/2006/picture">
                <pic:pic xmlns:pic="http://schemas.openxmlformats.org/drawingml/2006/picture">
                  <pic:nvPicPr>
                    <pic:cNvPr id="7" name="image1.png" descr="logo ibg.png"/>
                    <pic:cNvPicPr preferRelativeResize="0"/>
                  </pic:nvPicPr>
                  <pic:blipFill>
                    <a:blip r:embed="rId8"/>
                    <a:srcRect/>
                    <a:stretch>
                      <a:fillRect/>
                    </a:stretch>
                  </pic:blipFill>
                  <pic:spPr>
                    <a:xfrm>
                      <a:off x="0" y="0"/>
                      <a:ext cx="2028572" cy="2098522"/>
                    </a:xfrm>
                    <a:prstGeom prst="rect">
                      <a:avLst/>
                    </a:prstGeom>
                  </pic:spPr>
                </pic:pic>
              </a:graphicData>
            </a:graphic>
          </wp:inline>
        </w:drawing>
      </w:r>
    </w:p>
    <w:p w14:paraId="00000008">
      <w:pPr>
        <w:jc w:val="center"/>
        <w:rPr>
          <w:rFonts w:hint="default" w:ascii="Times New Roman" w:hAnsi="Times New Roman" w:cs="Times New Roman"/>
        </w:rPr>
      </w:pPr>
    </w:p>
    <w:p w14:paraId="00000009">
      <w:pPr>
        <w:jc w:val="center"/>
        <w:rPr>
          <w:rFonts w:hint="default" w:ascii="Times New Roman" w:hAnsi="Times New Roman" w:cs="Times New Roman"/>
        </w:rPr>
      </w:pPr>
    </w:p>
    <w:p w14:paraId="0000000C">
      <w:pPr>
        <w:jc w:val="both"/>
        <w:rPr>
          <w:rFonts w:hint="default" w:ascii="Times New Roman" w:hAnsi="Times New Roman" w:cs="Times New Roman"/>
        </w:rPr>
      </w:pPr>
    </w:p>
    <w:p w14:paraId="616A73D3">
      <w:pPr>
        <w:numPr>
          <w:ilvl w:val="0"/>
          <w:numId w:val="1"/>
        </w:numPr>
        <w:spacing w:line="240" w:lineRule="auto"/>
        <w:ind w:left="120" w:leftChars="0" w:firstLine="0" w:firstLineChars="0"/>
        <w:jc w:val="center"/>
        <w:rPr>
          <w:rFonts w:hint="default" w:ascii="Times New Roman" w:hAnsi="Times New Roman" w:cs="Times New Roman"/>
          <w:sz w:val="24"/>
        </w:rPr>
      </w:pPr>
      <w:r>
        <w:rPr>
          <w:rFonts w:hint="default" w:ascii="Times New Roman" w:hAnsi="Times New Roman" w:cs="Times New Roman"/>
          <w:sz w:val="24"/>
        </w:rPr>
        <w:t>Hendarsyah</w:t>
      </w:r>
    </w:p>
    <w:p w14:paraId="7787D2C7">
      <w:pPr>
        <w:numPr>
          <w:ilvl w:val="0"/>
          <w:numId w:val="1"/>
        </w:numPr>
        <w:spacing w:line="240" w:lineRule="auto"/>
        <w:ind w:left="120" w:leftChars="0" w:firstLine="0" w:firstLineChars="0"/>
        <w:jc w:val="center"/>
        <w:rPr>
          <w:rFonts w:hint="default" w:ascii="Times New Roman" w:hAnsi="Times New Roman" w:cs="Times New Roman"/>
          <w:sz w:val="24"/>
        </w:rPr>
      </w:pPr>
      <w:r>
        <w:rPr>
          <w:rFonts w:hint="default" w:ascii="Times New Roman" w:hAnsi="Times New Roman" w:cs="Times New Roman"/>
          <w:sz w:val="24"/>
        </w:rPr>
        <w:t>Muhamad Farhan</w:t>
      </w:r>
    </w:p>
    <w:p w14:paraId="4DA45514">
      <w:pPr>
        <w:numPr>
          <w:ilvl w:val="0"/>
          <w:numId w:val="1"/>
        </w:numPr>
        <w:spacing w:line="240" w:lineRule="auto"/>
        <w:ind w:left="120" w:leftChars="0" w:firstLine="0" w:firstLineChars="0"/>
        <w:jc w:val="center"/>
        <w:rPr>
          <w:rFonts w:hint="default" w:ascii="Times New Roman" w:hAnsi="Times New Roman" w:cs="Times New Roman"/>
          <w:sz w:val="24"/>
        </w:rPr>
      </w:pPr>
      <w:r>
        <w:rPr>
          <w:rFonts w:hint="default" w:ascii="Times New Roman" w:hAnsi="Times New Roman" w:cs="Times New Roman"/>
          <w:sz w:val="24"/>
        </w:rPr>
        <w:t>Ristiana Rahimah Putri</w:t>
      </w:r>
    </w:p>
    <w:p w14:paraId="0CEBAFB9">
      <w:pPr>
        <w:numPr>
          <w:ilvl w:val="0"/>
          <w:numId w:val="1"/>
        </w:numPr>
        <w:spacing w:line="240" w:lineRule="auto"/>
        <w:ind w:left="120" w:leftChars="0" w:firstLine="0" w:firstLineChars="0"/>
        <w:jc w:val="center"/>
        <w:rPr>
          <w:rFonts w:hint="default" w:ascii="Times New Roman" w:hAnsi="Times New Roman" w:cs="Times New Roman"/>
          <w:sz w:val="24"/>
        </w:rPr>
      </w:pPr>
      <w:r>
        <w:rPr>
          <w:rFonts w:hint="default" w:ascii="Times New Roman" w:hAnsi="Times New Roman" w:cs="Times New Roman"/>
          <w:sz w:val="24"/>
        </w:rPr>
        <w:t>Yasmin Rizkina Hasanah</w:t>
      </w:r>
    </w:p>
    <w:p w14:paraId="343E82B1">
      <w:pPr>
        <w:numPr>
          <w:ilvl w:val="0"/>
          <w:numId w:val="1"/>
        </w:numPr>
        <w:spacing w:line="240" w:lineRule="auto"/>
        <w:ind w:left="120" w:leftChars="0" w:firstLine="0" w:firstLineChars="0"/>
        <w:jc w:val="center"/>
        <w:rPr>
          <w:rFonts w:hint="default" w:ascii="Times New Roman" w:hAnsi="Times New Roman" w:cs="Times New Roman"/>
          <w:sz w:val="24"/>
        </w:rPr>
      </w:pPr>
      <w:r>
        <w:rPr>
          <w:rFonts w:hint="default" w:ascii="Times New Roman" w:hAnsi="Times New Roman" w:cs="Times New Roman"/>
          <w:sz w:val="24"/>
        </w:rPr>
        <w:t>Zhilen Agu</w:t>
      </w:r>
      <w:r>
        <w:rPr>
          <w:rFonts w:hint="default" w:ascii="Times New Roman" w:hAnsi="Times New Roman" w:cs="Times New Roman"/>
          <w:sz w:val="24"/>
          <w:lang w:val="id-ID"/>
        </w:rPr>
        <w:t>s</w:t>
      </w:r>
      <w:r>
        <w:rPr>
          <w:rFonts w:hint="default" w:ascii="Times New Roman" w:hAnsi="Times New Roman" w:cs="Times New Roman"/>
          <w:sz w:val="24"/>
        </w:rPr>
        <w:t>tina Marsha</w:t>
      </w:r>
    </w:p>
    <w:p w14:paraId="1B7B359D">
      <w:pPr>
        <w:numPr>
          <w:ilvl w:val="0"/>
          <w:numId w:val="0"/>
        </w:numPr>
        <w:spacing w:line="240" w:lineRule="auto"/>
        <w:jc w:val="both"/>
        <w:rPr>
          <w:rFonts w:hint="default" w:ascii="Times New Roman" w:hAnsi="Times New Roman" w:cs="Times New Roman"/>
          <w:sz w:val="24"/>
        </w:rPr>
      </w:pPr>
    </w:p>
    <w:p w14:paraId="2B203537">
      <w:pPr>
        <w:spacing w:line="360" w:lineRule="auto"/>
        <w:jc w:val="center"/>
        <w:rPr>
          <w:rFonts w:hint="default" w:ascii="Times New Roman" w:hAnsi="Times New Roman" w:cs="Times New Roman"/>
        </w:rPr>
      </w:pPr>
      <w:r>
        <w:rPr>
          <w:rFonts w:hint="default" w:ascii="Times New Roman" w:hAnsi="Times New Roman" w:cs="Times New Roman"/>
        </w:rPr>
        <w:t>Mata Pelajaran: Pemrograman Dasar</w:t>
      </w:r>
    </w:p>
    <w:p w14:paraId="5FF4F46F">
      <w:pPr>
        <w:spacing w:line="360" w:lineRule="auto"/>
        <w:jc w:val="center"/>
        <w:rPr>
          <w:rFonts w:hint="default" w:ascii="Times New Roman" w:hAnsi="Times New Roman" w:cs="Times New Roman"/>
          <w:lang w:val="en-US"/>
        </w:rPr>
      </w:pPr>
      <w:r>
        <w:rPr>
          <w:rFonts w:hint="default" w:ascii="Times New Roman" w:hAnsi="Times New Roman" w:cs="Times New Roman"/>
          <w:lang w:val="en-US"/>
        </w:rPr>
        <w:t>SMK INFORMATIKA BINA GENERASI</w:t>
      </w:r>
    </w:p>
    <w:p w14:paraId="0000000F">
      <w:pPr>
        <w:pStyle w:val="2"/>
        <w:bidi w:val="0"/>
        <w:jc w:val="center"/>
        <w:rPr>
          <w:rFonts w:hint="default" w:ascii="Times New Roman" w:hAnsi="Times New Roman" w:cs="Times New Roman"/>
        </w:rPr>
      </w:pPr>
      <w:bookmarkStart w:id="2" w:name="_Toc28581"/>
      <w:bookmarkStart w:id="3" w:name="_Toc18131"/>
      <w:r>
        <w:rPr>
          <w:rFonts w:hint="default" w:ascii="Times New Roman" w:hAnsi="Times New Roman" w:cs="Times New Roman"/>
          <w:color w:val="auto"/>
          <w:lang w:val="en-US"/>
        </w:rPr>
        <w:t>DAFTAR ISI</w:t>
      </w:r>
      <w:r>
        <w:rPr>
          <w:rFonts w:hint="default" w:ascii="Times New Roman" w:hAnsi="Times New Roman" w:cs="Times New Roman"/>
        </w:rPr>
        <w:br w:type="textWrapping"/>
      </w:r>
      <w:r>
        <w:rPr>
          <w:rFonts w:hint="default" w:ascii="Times New Roman" w:hAnsi="Times New Roman" w:cs="Times New Roman"/>
        </w:rPr>
        <w:br w:type="textWrapping"/>
      </w:r>
      <w:bookmarkEnd w:id="2"/>
      <w:bookmarkEnd w:id="3"/>
    </w:p>
    <w:sdt>
      <w:sdtPr>
        <w:rPr>
          <w:rFonts w:hint="default" w:ascii="Times New Roman" w:hAnsi="Times New Roman" w:eastAsia="SimSun" w:cs="Times New Roman"/>
          <w:sz w:val="21"/>
          <w:szCs w:val="22"/>
          <w:lang w:val="en-US"/>
        </w:rPr>
        <w:id w:val="147472394"/>
        <w15:color w:val="DBDBDB"/>
        <w:docPartObj>
          <w:docPartGallery w:val="Table of Contents"/>
          <w:docPartUnique/>
        </w:docPartObj>
      </w:sdtPr>
      <w:sdtEndPr>
        <w:rPr>
          <w:rFonts w:hint="default" w:ascii="Times New Roman" w:hAnsi="Times New Roman" w:eastAsia="Calibri" w:cs="Times New Roman"/>
          <w:sz w:val="22"/>
          <w:szCs w:val="22"/>
          <w:lang w:val="en-US"/>
        </w:rPr>
      </w:sdtEndPr>
      <w:sdtContent>
        <w:p w14:paraId="11654661">
          <w:pPr>
            <w:spacing w:before="0" w:beforeLines="0" w:after="0" w:afterLines="0" w:line="240" w:lineRule="auto"/>
            <w:ind w:left="0" w:leftChars="0" w:right="0" w:rightChars="0" w:firstLine="0" w:firstLineChars="0"/>
            <w:jc w:val="center"/>
            <w:rPr>
              <w:rFonts w:hint="default" w:ascii="Times New Roman" w:hAnsi="Times New Roman" w:cs="Times New Roman"/>
            </w:rPr>
          </w:pPr>
        </w:p>
        <w:p w14:paraId="0E1EC11E">
          <w:pPr>
            <w:pStyle w:val="16"/>
            <w:tabs>
              <w:tab w:val="right" w:leader="dot" w:pos="9360"/>
            </w:tabs>
          </w:pPr>
          <w:r>
            <w:rPr>
              <w:rFonts w:hint="default" w:ascii="Times New Roman" w:hAnsi="Times New Roman" w:eastAsia="Calibri" w:cs="Times New Roman"/>
              <w:b/>
              <w:sz w:val="22"/>
              <w:szCs w:val="22"/>
              <w:lang w:val="en-US"/>
            </w:rPr>
            <w:fldChar w:fldCharType="begin"/>
          </w:r>
          <w:r>
            <w:rPr>
              <w:rFonts w:hint="default" w:ascii="Times New Roman" w:hAnsi="Times New Roman" w:eastAsia="Calibri" w:cs="Times New Roman"/>
              <w:b/>
              <w:sz w:val="22"/>
              <w:szCs w:val="22"/>
              <w:lang w:val="en-US"/>
            </w:rPr>
            <w:instrText xml:space="preserve">TOC \o "1-1" \h \u </w:instrText>
          </w:r>
          <w:r>
            <w:rPr>
              <w:rFonts w:hint="default" w:ascii="Times New Roman" w:hAnsi="Times New Roman" w:eastAsia="Calibri" w:cs="Times New Roman"/>
              <w:b/>
              <w:sz w:val="22"/>
              <w:szCs w:val="22"/>
              <w:lang w:val="en-US"/>
            </w:rPr>
            <w:fldChar w:fldCharType="separate"/>
          </w:r>
          <w:r>
            <w:rPr>
              <w:rFonts w:hint="default" w:ascii="Times New Roman" w:hAnsi="Times New Roman" w:eastAsia="Calibri" w:cs="Times New Roman"/>
              <w:szCs w:val="22"/>
              <w:lang w:val="en-US"/>
            </w:rPr>
            <w:fldChar w:fldCharType="begin"/>
          </w:r>
          <w:r>
            <w:rPr>
              <w:rFonts w:hint="default" w:ascii="Times New Roman" w:hAnsi="Times New Roman" w:eastAsia="Calibri" w:cs="Times New Roman"/>
              <w:szCs w:val="22"/>
              <w:lang w:val="en-US"/>
            </w:rPr>
            <w:instrText xml:space="preserve"> HYPERLINK \l _Toc32566 </w:instrText>
          </w:r>
          <w:r>
            <w:rPr>
              <w:rFonts w:hint="default" w:ascii="Times New Roman" w:hAnsi="Times New Roman" w:eastAsia="Calibri" w:cs="Times New Roman"/>
              <w:szCs w:val="22"/>
              <w:lang w:val="en-US"/>
            </w:rPr>
            <w:fldChar w:fldCharType="separate"/>
          </w:r>
          <w:r>
            <w:rPr>
              <w:rFonts w:hint="default" w:ascii="Times New Roman" w:hAnsi="Times New Roman" w:eastAsia="Times New Roman" w:cs="Times New Roman"/>
              <w:szCs w:val="32"/>
              <w:rtl w:val="0"/>
            </w:rPr>
            <w:t>Laporan Mingguan Projek Akhir</w:t>
          </w:r>
          <w:r>
            <w:tab/>
          </w:r>
          <w:r>
            <w:fldChar w:fldCharType="begin"/>
          </w:r>
          <w:r>
            <w:instrText xml:space="preserve"> PAGEREF _Toc32566 \h </w:instrText>
          </w:r>
          <w:r>
            <w:fldChar w:fldCharType="separate"/>
          </w:r>
          <w:r>
            <w:t>1</w:t>
          </w:r>
          <w:r>
            <w:fldChar w:fldCharType="end"/>
          </w:r>
          <w:r>
            <w:rPr>
              <w:rFonts w:hint="default" w:ascii="Times New Roman" w:hAnsi="Times New Roman" w:eastAsia="Calibri" w:cs="Times New Roman"/>
              <w:szCs w:val="22"/>
              <w:lang w:val="en-US"/>
            </w:rPr>
            <w:fldChar w:fldCharType="end"/>
          </w:r>
        </w:p>
        <w:p w14:paraId="2C75BE52">
          <w:pPr>
            <w:pStyle w:val="16"/>
            <w:tabs>
              <w:tab w:val="right" w:leader="dot" w:pos="9360"/>
            </w:tabs>
          </w:pPr>
          <w:r>
            <w:rPr>
              <w:rFonts w:hint="default" w:ascii="Times New Roman" w:hAnsi="Times New Roman" w:eastAsia="Calibri" w:cs="Times New Roman"/>
              <w:szCs w:val="22"/>
              <w:lang w:val="en-US"/>
            </w:rPr>
            <w:fldChar w:fldCharType="begin"/>
          </w:r>
          <w:r>
            <w:rPr>
              <w:rFonts w:hint="default" w:ascii="Times New Roman" w:hAnsi="Times New Roman" w:eastAsia="Calibri" w:cs="Times New Roman"/>
              <w:szCs w:val="22"/>
              <w:lang w:val="en-US"/>
            </w:rPr>
            <w:instrText xml:space="preserve"> HYPERLINK \l _Toc18131 </w:instrText>
          </w:r>
          <w:r>
            <w:rPr>
              <w:rFonts w:hint="default" w:ascii="Times New Roman" w:hAnsi="Times New Roman" w:eastAsia="Calibri" w:cs="Times New Roman"/>
              <w:szCs w:val="22"/>
              <w:lang w:val="en-US"/>
            </w:rPr>
            <w:fldChar w:fldCharType="separate"/>
          </w:r>
          <w:r>
            <w:rPr>
              <w:rFonts w:hint="default" w:ascii="Times New Roman" w:hAnsi="Times New Roman" w:cs="Times New Roman"/>
              <w:lang w:val="en-US"/>
            </w:rPr>
            <w:t>DAFTAR ISI</w:t>
          </w:r>
          <w:r>
            <w:rPr>
              <w:rFonts w:hint="default" w:ascii="Times New Roman" w:hAnsi="Times New Roman" w:cs="Times New Roman"/>
            </w:rPr>
            <w:t xml:space="preserve"> </w:t>
          </w:r>
          <w:r>
            <w:rPr>
              <w:rFonts w:hint="default" w:ascii="Times New Roman" w:hAnsi="Times New Roman" w:cs="Times New Roman"/>
            </w:rPr>
            <w:t xml:space="preserve"> </w:t>
          </w:r>
          <w:r>
            <w:tab/>
          </w:r>
          <w:r>
            <w:fldChar w:fldCharType="begin"/>
          </w:r>
          <w:r>
            <w:instrText xml:space="preserve"> PAGEREF _Toc18131 \h </w:instrText>
          </w:r>
          <w:r>
            <w:fldChar w:fldCharType="separate"/>
          </w:r>
          <w:r>
            <w:t>2</w:t>
          </w:r>
          <w:r>
            <w:fldChar w:fldCharType="end"/>
          </w:r>
          <w:r>
            <w:rPr>
              <w:rFonts w:hint="default" w:ascii="Times New Roman" w:hAnsi="Times New Roman" w:eastAsia="Calibri" w:cs="Times New Roman"/>
              <w:szCs w:val="22"/>
              <w:lang w:val="en-US"/>
            </w:rPr>
            <w:fldChar w:fldCharType="end"/>
          </w:r>
        </w:p>
        <w:p w14:paraId="18401207">
          <w:pPr>
            <w:pStyle w:val="16"/>
            <w:tabs>
              <w:tab w:val="right" w:leader="dot" w:pos="9360"/>
            </w:tabs>
          </w:pPr>
          <w:r>
            <w:rPr>
              <w:rFonts w:hint="default" w:ascii="Times New Roman" w:hAnsi="Times New Roman" w:eastAsia="Calibri" w:cs="Times New Roman"/>
              <w:szCs w:val="22"/>
              <w:lang w:val="en-US"/>
            </w:rPr>
            <w:fldChar w:fldCharType="begin"/>
          </w:r>
          <w:r>
            <w:rPr>
              <w:rFonts w:hint="default" w:ascii="Times New Roman" w:hAnsi="Times New Roman" w:eastAsia="Calibri" w:cs="Times New Roman"/>
              <w:szCs w:val="22"/>
              <w:lang w:val="en-US"/>
            </w:rPr>
            <w:instrText xml:space="preserve"> HYPERLINK \l _Toc17665 </w:instrText>
          </w:r>
          <w:r>
            <w:rPr>
              <w:rFonts w:hint="default" w:ascii="Times New Roman" w:hAnsi="Times New Roman" w:eastAsia="Calibri" w:cs="Times New Roman"/>
              <w:szCs w:val="22"/>
              <w:lang w:val="en-US"/>
            </w:rPr>
            <w:fldChar w:fldCharType="separate"/>
          </w:r>
          <w:r>
            <w:rPr>
              <w:rFonts w:hint="default" w:ascii="Times New Roman" w:hAnsi="Times New Roman" w:cs="Times New Roman"/>
              <w:lang w:val="en-US"/>
            </w:rPr>
            <w:t>PENDAHULUAN</w:t>
          </w:r>
          <w:r>
            <w:tab/>
          </w:r>
          <w:r>
            <w:fldChar w:fldCharType="begin"/>
          </w:r>
          <w:r>
            <w:instrText xml:space="preserve"> PAGEREF _Toc17665 \h </w:instrText>
          </w:r>
          <w:r>
            <w:fldChar w:fldCharType="separate"/>
          </w:r>
          <w:r>
            <w:t>4</w:t>
          </w:r>
          <w:r>
            <w:fldChar w:fldCharType="end"/>
          </w:r>
          <w:r>
            <w:rPr>
              <w:rFonts w:hint="default" w:ascii="Times New Roman" w:hAnsi="Times New Roman" w:eastAsia="Calibri" w:cs="Times New Roman"/>
              <w:szCs w:val="22"/>
              <w:lang w:val="en-US"/>
            </w:rPr>
            <w:fldChar w:fldCharType="end"/>
          </w:r>
        </w:p>
        <w:p w14:paraId="1F5BE271">
          <w:pPr>
            <w:pStyle w:val="16"/>
            <w:tabs>
              <w:tab w:val="right" w:leader="dot" w:pos="9360"/>
            </w:tabs>
          </w:pPr>
          <w:r>
            <w:rPr>
              <w:rFonts w:hint="default" w:ascii="Times New Roman" w:hAnsi="Times New Roman" w:eastAsia="Calibri" w:cs="Times New Roman"/>
              <w:szCs w:val="22"/>
              <w:lang w:val="en-US"/>
            </w:rPr>
            <w:fldChar w:fldCharType="begin"/>
          </w:r>
          <w:r>
            <w:rPr>
              <w:rFonts w:hint="default" w:ascii="Times New Roman" w:hAnsi="Times New Roman" w:eastAsia="Calibri" w:cs="Times New Roman"/>
              <w:szCs w:val="22"/>
              <w:lang w:val="en-US"/>
            </w:rPr>
            <w:instrText xml:space="preserve"> HYPERLINK \l _Toc22100 </w:instrText>
          </w:r>
          <w:r>
            <w:rPr>
              <w:rFonts w:hint="default" w:ascii="Times New Roman" w:hAnsi="Times New Roman" w:eastAsia="Calibri" w:cs="Times New Roman"/>
              <w:szCs w:val="22"/>
              <w:lang w:val="en-US"/>
            </w:rPr>
            <w:fldChar w:fldCharType="separate"/>
          </w:r>
          <w:r>
            <w:rPr>
              <w:rFonts w:hint="default"/>
              <w:lang w:val="en-US"/>
            </w:rPr>
            <w:t>TUJUAN PEMBUATAN WEBSITE</w:t>
          </w:r>
          <w:r>
            <w:tab/>
          </w:r>
          <w:r>
            <w:fldChar w:fldCharType="begin"/>
          </w:r>
          <w:r>
            <w:instrText xml:space="preserve"> PAGEREF _Toc22100 \h </w:instrText>
          </w:r>
          <w:r>
            <w:fldChar w:fldCharType="separate"/>
          </w:r>
          <w:r>
            <w:t>5</w:t>
          </w:r>
          <w:r>
            <w:fldChar w:fldCharType="end"/>
          </w:r>
          <w:r>
            <w:rPr>
              <w:rFonts w:hint="default" w:ascii="Times New Roman" w:hAnsi="Times New Roman" w:eastAsia="Calibri" w:cs="Times New Roman"/>
              <w:szCs w:val="22"/>
              <w:lang w:val="en-US"/>
            </w:rPr>
            <w:fldChar w:fldCharType="end"/>
          </w:r>
        </w:p>
        <w:p w14:paraId="6C78C14C">
          <w:pPr>
            <w:pStyle w:val="16"/>
            <w:tabs>
              <w:tab w:val="right" w:leader="dot" w:pos="9360"/>
            </w:tabs>
          </w:pPr>
          <w:r>
            <w:rPr>
              <w:rFonts w:hint="default" w:ascii="Times New Roman" w:hAnsi="Times New Roman" w:eastAsia="Calibri" w:cs="Times New Roman"/>
              <w:szCs w:val="22"/>
              <w:lang w:val="en-US"/>
            </w:rPr>
            <w:fldChar w:fldCharType="begin"/>
          </w:r>
          <w:r>
            <w:rPr>
              <w:rFonts w:hint="default" w:ascii="Times New Roman" w:hAnsi="Times New Roman" w:eastAsia="Calibri" w:cs="Times New Roman"/>
              <w:szCs w:val="22"/>
              <w:lang w:val="en-US"/>
            </w:rPr>
            <w:instrText xml:space="preserve"> HYPERLINK \l _Toc7666 </w:instrText>
          </w:r>
          <w:r>
            <w:rPr>
              <w:rFonts w:hint="default" w:ascii="Times New Roman" w:hAnsi="Times New Roman" w:eastAsia="Calibri" w:cs="Times New Roman"/>
              <w:szCs w:val="22"/>
              <w:lang w:val="en-US"/>
            </w:rPr>
            <w:fldChar w:fldCharType="separate"/>
          </w:r>
          <w:r>
            <w:rPr>
              <w:rFonts w:hint="default" w:ascii="Times New Roman" w:hAnsi="Times New Roman" w:eastAsia="SimSun" w:cs="Times New Roman"/>
              <w:szCs w:val="24"/>
              <w:lang w:val="en-US"/>
            </w:rPr>
            <w:t xml:space="preserve">1. </w:t>
          </w:r>
          <w:r>
            <w:rPr>
              <w:rFonts w:hint="default" w:ascii="Times New Roman" w:hAnsi="Times New Roman" w:eastAsia="SimSun" w:cs="Times New Roman"/>
              <w:szCs w:val="24"/>
            </w:rPr>
            <w:t>Menyediakan Inspirasi Memasak</w:t>
          </w:r>
          <w:r>
            <w:tab/>
          </w:r>
          <w:r>
            <w:fldChar w:fldCharType="begin"/>
          </w:r>
          <w:r>
            <w:instrText xml:space="preserve"> PAGEREF _Toc7666 \h </w:instrText>
          </w:r>
          <w:r>
            <w:fldChar w:fldCharType="separate"/>
          </w:r>
          <w:r>
            <w:t>5</w:t>
          </w:r>
          <w:r>
            <w:fldChar w:fldCharType="end"/>
          </w:r>
          <w:r>
            <w:rPr>
              <w:rFonts w:hint="default" w:ascii="Times New Roman" w:hAnsi="Times New Roman" w:eastAsia="Calibri" w:cs="Times New Roman"/>
              <w:szCs w:val="22"/>
              <w:lang w:val="en-US"/>
            </w:rPr>
            <w:fldChar w:fldCharType="end"/>
          </w:r>
        </w:p>
        <w:p w14:paraId="691E300D">
          <w:pPr>
            <w:pStyle w:val="16"/>
            <w:tabs>
              <w:tab w:val="right" w:leader="dot" w:pos="9360"/>
            </w:tabs>
          </w:pPr>
          <w:r>
            <w:rPr>
              <w:rFonts w:hint="default" w:ascii="Times New Roman" w:hAnsi="Times New Roman" w:eastAsia="Calibri" w:cs="Times New Roman"/>
              <w:szCs w:val="22"/>
              <w:lang w:val="en-US"/>
            </w:rPr>
            <w:fldChar w:fldCharType="begin"/>
          </w:r>
          <w:r>
            <w:rPr>
              <w:rFonts w:hint="default" w:ascii="Times New Roman" w:hAnsi="Times New Roman" w:eastAsia="Calibri" w:cs="Times New Roman"/>
              <w:szCs w:val="22"/>
              <w:lang w:val="en-US"/>
            </w:rPr>
            <w:instrText xml:space="preserve"> HYPERLINK \l _Toc14024 </w:instrText>
          </w:r>
          <w:r>
            <w:rPr>
              <w:rFonts w:hint="default" w:ascii="Times New Roman" w:hAnsi="Times New Roman" w:eastAsia="Calibri" w:cs="Times New Roman"/>
              <w:szCs w:val="22"/>
              <w:lang w:val="en-US"/>
            </w:rPr>
            <w:fldChar w:fldCharType="separate"/>
          </w:r>
          <w:r>
            <w:rPr>
              <w:rFonts w:hint="default" w:ascii="Times New Roman" w:hAnsi="Times New Roman" w:eastAsia="SimSun" w:cs="Times New Roman"/>
              <w:szCs w:val="24"/>
              <w:lang w:val="en-US"/>
            </w:rPr>
            <w:t xml:space="preserve">2. </w:t>
          </w:r>
          <w:r>
            <w:rPr>
              <w:rFonts w:hint="default" w:ascii="Times New Roman" w:hAnsi="Times New Roman" w:eastAsia="SimSun" w:cs="Times New Roman"/>
              <w:szCs w:val="24"/>
            </w:rPr>
            <w:t>Menyediakan Layanan Pemesanan Makanan</w:t>
          </w:r>
          <w:r>
            <w:tab/>
          </w:r>
          <w:r>
            <w:fldChar w:fldCharType="begin"/>
          </w:r>
          <w:r>
            <w:instrText xml:space="preserve"> PAGEREF _Toc14024 \h </w:instrText>
          </w:r>
          <w:r>
            <w:fldChar w:fldCharType="separate"/>
          </w:r>
          <w:r>
            <w:t>5</w:t>
          </w:r>
          <w:r>
            <w:fldChar w:fldCharType="end"/>
          </w:r>
          <w:r>
            <w:rPr>
              <w:rFonts w:hint="default" w:ascii="Times New Roman" w:hAnsi="Times New Roman" w:eastAsia="Calibri" w:cs="Times New Roman"/>
              <w:szCs w:val="22"/>
              <w:lang w:val="en-US"/>
            </w:rPr>
            <w:fldChar w:fldCharType="end"/>
          </w:r>
        </w:p>
        <w:p w14:paraId="5F1A8660">
          <w:pPr>
            <w:pStyle w:val="16"/>
            <w:tabs>
              <w:tab w:val="right" w:leader="dot" w:pos="9360"/>
            </w:tabs>
          </w:pPr>
          <w:r>
            <w:rPr>
              <w:rFonts w:hint="default" w:ascii="Times New Roman" w:hAnsi="Times New Roman" w:eastAsia="Calibri" w:cs="Times New Roman"/>
              <w:szCs w:val="22"/>
              <w:lang w:val="en-US"/>
            </w:rPr>
            <w:fldChar w:fldCharType="begin"/>
          </w:r>
          <w:r>
            <w:rPr>
              <w:rFonts w:hint="default" w:ascii="Times New Roman" w:hAnsi="Times New Roman" w:eastAsia="Calibri" w:cs="Times New Roman"/>
              <w:szCs w:val="22"/>
              <w:lang w:val="en-US"/>
            </w:rPr>
            <w:instrText xml:space="preserve"> HYPERLINK \l _Toc13802 </w:instrText>
          </w:r>
          <w:r>
            <w:rPr>
              <w:rFonts w:hint="default" w:ascii="Times New Roman" w:hAnsi="Times New Roman" w:eastAsia="Calibri" w:cs="Times New Roman"/>
              <w:szCs w:val="22"/>
              <w:lang w:val="en-US"/>
            </w:rPr>
            <w:fldChar w:fldCharType="separate"/>
          </w:r>
          <w:r>
            <w:rPr>
              <w:rFonts w:hint="default" w:ascii="Times New Roman" w:hAnsi="Times New Roman" w:eastAsia="SimSun" w:cs="Times New Roman"/>
              <w:szCs w:val="24"/>
              <w:lang w:val="en-US"/>
            </w:rPr>
            <w:t xml:space="preserve">3. </w:t>
          </w:r>
          <w:r>
            <w:rPr>
              <w:rFonts w:hint="default" w:ascii="Times New Roman" w:hAnsi="Times New Roman" w:eastAsia="SimSun" w:cs="Times New Roman"/>
              <w:szCs w:val="24"/>
            </w:rPr>
            <w:t>Mendukung Pelaku Usaha Kuliner</w:t>
          </w:r>
          <w:r>
            <w:tab/>
          </w:r>
          <w:r>
            <w:fldChar w:fldCharType="begin"/>
          </w:r>
          <w:r>
            <w:instrText xml:space="preserve"> PAGEREF _Toc13802 \h </w:instrText>
          </w:r>
          <w:r>
            <w:fldChar w:fldCharType="separate"/>
          </w:r>
          <w:r>
            <w:t>5</w:t>
          </w:r>
          <w:r>
            <w:fldChar w:fldCharType="end"/>
          </w:r>
          <w:r>
            <w:rPr>
              <w:rFonts w:hint="default" w:ascii="Times New Roman" w:hAnsi="Times New Roman" w:eastAsia="Calibri" w:cs="Times New Roman"/>
              <w:szCs w:val="22"/>
              <w:lang w:val="en-US"/>
            </w:rPr>
            <w:fldChar w:fldCharType="end"/>
          </w:r>
        </w:p>
        <w:p w14:paraId="4A7527F8">
          <w:pPr>
            <w:pStyle w:val="16"/>
            <w:tabs>
              <w:tab w:val="right" w:leader="dot" w:pos="9360"/>
            </w:tabs>
          </w:pPr>
          <w:r>
            <w:rPr>
              <w:rFonts w:hint="default" w:ascii="Times New Roman" w:hAnsi="Times New Roman" w:eastAsia="Calibri" w:cs="Times New Roman"/>
              <w:szCs w:val="22"/>
              <w:lang w:val="en-US"/>
            </w:rPr>
            <w:fldChar w:fldCharType="begin"/>
          </w:r>
          <w:r>
            <w:rPr>
              <w:rFonts w:hint="default" w:ascii="Times New Roman" w:hAnsi="Times New Roman" w:eastAsia="Calibri" w:cs="Times New Roman"/>
              <w:szCs w:val="22"/>
              <w:lang w:val="en-US"/>
            </w:rPr>
            <w:instrText xml:space="preserve"> HYPERLINK \l _Toc20870 </w:instrText>
          </w:r>
          <w:r>
            <w:rPr>
              <w:rFonts w:hint="default" w:ascii="Times New Roman" w:hAnsi="Times New Roman" w:eastAsia="Calibri" w:cs="Times New Roman"/>
              <w:szCs w:val="22"/>
              <w:lang w:val="en-US"/>
            </w:rPr>
            <w:fldChar w:fldCharType="separate"/>
          </w:r>
          <w:r>
            <w:rPr>
              <w:rFonts w:hint="default" w:ascii="Times New Roman" w:hAnsi="Times New Roman" w:eastAsia="Times New Roman" w:cs="Times New Roman"/>
              <w:szCs w:val="32"/>
              <w:rtl w:val="0"/>
            </w:rPr>
            <w:t>Laporan Minggu</w:t>
          </w:r>
          <w:r>
            <w:rPr>
              <w:rFonts w:hint="default" w:ascii="Times New Roman" w:hAnsi="Times New Roman" w:eastAsia="Times New Roman" w:cs="Times New Roman"/>
              <w:szCs w:val="32"/>
              <w:rtl w:val="0"/>
              <w:lang w:val="en-US"/>
            </w:rPr>
            <w:t>-1</w:t>
          </w:r>
          <w:r>
            <w:tab/>
          </w:r>
          <w:r>
            <w:fldChar w:fldCharType="begin"/>
          </w:r>
          <w:r>
            <w:instrText xml:space="preserve"> PAGEREF _Toc20870 \h </w:instrText>
          </w:r>
          <w:r>
            <w:fldChar w:fldCharType="separate"/>
          </w:r>
          <w:r>
            <w:t>1</w:t>
          </w:r>
          <w:r>
            <w:fldChar w:fldCharType="end"/>
          </w:r>
          <w:r>
            <w:rPr>
              <w:rFonts w:hint="default" w:ascii="Times New Roman" w:hAnsi="Times New Roman" w:eastAsia="Calibri" w:cs="Times New Roman"/>
              <w:szCs w:val="22"/>
              <w:lang w:val="en-US"/>
            </w:rPr>
            <w:fldChar w:fldCharType="end"/>
          </w:r>
        </w:p>
        <w:p w14:paraId="00A28207">
          <w:pPr>
            <w:pStyle w:val="16"/>
            <w:tabs>
              <w:tab w:val="right" w:leader="dot" w:pos="9360"/>
            </w:tabs>
          </w:pPr>
          <w:r>
            <w:rPr>
              <w:rFonts w:hint="default" w:ascii="Times New Roman" w:hAnsi="Times New Roman" w:eastAsia="Calibri" w:cs="Times New Roman"/>
              <w:szCs w:val="22"/>
              <w:lang w:val="en-US"/>
            </w:rPr>
            <w:fldChar w:fldCharType="begin"/>
          </w:r>
          <w:r>
            <w:rPr>
              <w:rFonts w:hint="default" w:ascii="Times New Roman" w:hAnsi="Times New Roman" w:eastAsia="Calibri" w:cs="Times New Roman"/>
              <w:szCs w:val="22"/>
              <w:lang w:val="en-US"/>
            </w:rPr>
            <w:instrText xml:space="preserve"> HYPERLINK \l _Toc4572 </w:instrText>
          </w:r>
          <w:r>
            <w:rPr>
              <w:rFonts w:hint="default" w:ascii="Times New Roman" w:hAnsi="Times New Roman" w:eastAsia="Calibri" w:cs="Times New Roman"/>
              <w:szCs w:val="22"/>
              <w:lang w:val="en-US"/>
            </w:rPr>
            <w:fldChar w:fldCharType="separate"/>
          </w:r>
          <w:r>
            <w:rPr>
              <w:rFonts w:hint="default" w:ascii="Times New Roman" w:hAnsi="Times New Roman" w:cs="Times New Roman"/>
            </w:rPr>
            <w:t xml:space="preserve">1. </w:t>
          </w:r>
          <w:r>
            <w:rPr>
              <w:rFonts w:hint="default" w:ascii="Times New Roman" w:hAnsi="Times New Roman" w:cs="Times New Roman"/>
              <w:rtl w:val="0"/>
            </w:rPr>
            <w:t>Tujuan Mingguan</w:t>
          </w:r>
          <w:r>
            <w:tab/>
          </w:r>
          <w:r>
            <w:fldChar w:fldCharType="begin"/>
          </w:r>
          <w:r>
            <w:instrText xml:space="preserve"> PAGEREF _Toc4572 \h </w:instrText>
          </w:r>
          <w:r>
            <w:fldChar w:fldCharType="separate"/>
          </w:r>
          <w:r>
            <w:t>1</w:t>
          </w:r>
          <w:r>
            <w:fldChar w:fldCharType="end"/>
          </w:r>
          <w:r>
            <w:rPr>
              <w:rFonts w:hint="default" w:ascii="Times New Roman" w:hAnsi="Times New Roman" w:eastAsia="Calibri" w:cs="Times New Roman"/>
              <w:szCs w:val="22"/>
              <w:lang w:val="en-US"/>
            </w:rPr>
            <w:fldChar w:fldCharType="end"/>
          </w:r>
        </w:p>
        <w:p w14:paraId="59EE9942">
          <w:pPr>
            <w:pStyle w:val="16"/>
            <w:tabs>
              <w:tab w:val="right" w:leader="dot" w:pos="9360"/>
            </w:tabs>
          </w:pPr>
          <w:r>
            <w:rPr>
              <w:rFonts w:hint="default" w:ascii="Times New Roman" w:hAnsi="Times New Roman" w:eastAsia="Calibri" w:cs="Times New Roman"/>
              <w:szCs w:val="22"/>
              <w:lang w:val="en-US"/>
            </w:rPr>
            <w:fldChar w:fldCharType="begin"/>
          </w:r>
          <w:r>
            <w:rPr>
              <w:rFonts w:hint="default" w:ascii="Times New Roman" w:hAnsi="Times New Roman" w:eastAsia="Calibri" w:cs="Times New Roman"/>
              <w:szCs w:val="22"/>
              <w:lang w:val="en-US"/>
            </w:rPr>
            <w:instrText xml:space="preserve"> HYPERLINK \l _Toc15562 </w:instrText>
          </w:r>
          <w:r>
            <w:rPr>
              <w:rFonts w:hint="default" w:ascii="Times New Roman" w:hAnsi="Times New Roman" w:eastAsia="Calibri" w:cs="Times New Roman"/>
              <w:szCs w:val="22"/>
              <w:lang w:val="en-US"/>
            </w:rPr>
            <w:fldChar w:fldCharType="separate"/>
          </w:r>
          <w:r>
            <w:rPr>
              <w:rFonts w:hint="default" w:ascii="Times New Roman" w:hAnsi="Times New Roman" w:cs="Times New Roman"/>
            </w:rPr>
            <w:t xml:space="preserve">2. </w:t>
          </w:r>
          <w:r>
            <w:rPr>
              <w:rFonts w:hint="default" w:ascii="Times New Roman" w:hAnsi="Times New Roman" w:cs="Times New Roman"/>
              <w:rtl w:val="0"/>
            </w:rPr>
            <w:t>Kegiatan Yang Dilakukan</w:t>
          </w:r>
          <w:r>
            <w:tab/>
          </w:r>
          <w:r>
            <w:fldChar w:fldCharType="begin"/>
          </w:r>
          <w:r>
            <w:instrText xml:space="preserve"> PAGEREF _Toc15562 \h </w:instrText>
          </w:r>
          <w:r>
            <w:fldChar w:fldCharType="separate"/>
          </w:r>
          <w:r>
            <w:t>1</w:t>
          </w:r>
          <w:r>
            <w:fldChar w:fldCharType="end"/>
          </w:r>
          <w:r>
            <w:rPr>
              <w:rFonts w:hint="default" w:ascii="Times New Roman" w:hAnsi="Times New Roman" w:eastAsia="Calibri" w:cs="Times New Roman"/>
              <w:szCs w:val="22"/>
              <w:lang w:val="en-US"/>
            </w:rPr>
            <w:fldChar w:fldCharType="end"/>
          </w:r>
        </w:p>
        <w:p w14:paraId="4B1B3B19">
          <w:pPr>
            <w:pStyle w:val="16"/>
            <w:tabs>
              <w:tab w:val="right" w:leader="dot" w:pos="9360"/>
            </w:tabs>
          </w:pPr>
          <w:r>
            <w:rPr>
              <w:rFonts w:hint="default" w:ascii="Times New Roman" w:hAnsi="Times New Roman" w:eastAsia="Calibri" w:cs="Times New Roman"/>
              <w:szCs w:val="22"/>
              <w:lang w:val="en-US"/>
            </w:rPr>
            <w:fldChar w:fldCharType="begin"/>
          </w:r>
          <w:r>
            <w:rPr>
              <w:rFonts w:hint="default" w:ascii="Times New Roman" w:hAnsi="Times New Roman" w:eastAsia="Calibri" w:cs="Times New Roman"/>
              <w:szCs w:val="22"/>
              <w:lang w:val="en-US"/>
            </w:rPr>
            <w:instrText xml:space="preserve"> HYPERLINK \l _Toc18399 </w:instrText>
          </w:r>
          <w:r>
            <w:rPr>
              <w:rFonts w:hint="default" w:ascii="Times New Roman" w:hAnsi="Times New Roman" w:eastAsia="Calibri" w:cs="Times New Roman"/>
              <w:szCs w:val="22"/>
              <w:lang w:val="en-US"/>
            </w:rPr>
            <w:fldChar w:fldCharType="separate"/>
          </w:r>
          <w:r>
            <w:rPr>
              <w:rFonts w:hint="default" w:ascii="Times New Roman" w:hAnsi="Times New Roman" w:cs="Times New Roman"/>
            </w:rPr>
            <w:t xml:space="preserve">3. </w:t>
          </w:r>
          <w:r>
            <w:rPr>
              <w:rFonts w:hint="default" w:ascii="Times New Roman" w:hAnsi="Times New Roman" w:cs="Times New Roman"/>
              <w:rtl w:val="0"/>
            </w:rPr>
            <w:t>Hasil Yang DiCapai</w:t>
          </w:r>
          <w:r>
            <w:tab/>
          </w:r>
          <w:r>
            <w:fldChar w:fldCharType="begin"/>
          </w:r>
          <w:r>
            <w:instrText xml:space="preserve"> PAGEREF _Toc18399 \h </w:instrText>
          </w:r>
          <w:r>
            <w:fldChar w:fldCharType="separate"/>
          </w:r>
          <w:r>
            <w:t>1</w:t>
          </w:r>
          <w:r>
            <w:fldChar w:fldCharType="end"/>
          </w:r>
          <w:r>
            <w:rPr>
              <w:rFonts w:hint="default" w:ascii="Times New Roman" w:hAnsi="Times New Roman" w:eastAsia="Calibri" w:cs="Times New Roman"/>
              <w:szCs w:val="22"/>
              <w:lang w:val="en-US"/>
            </w:rPr>
            <w:fldChar w:fldCharType="end"/>
          </w:r>
        </w:p>
        <w:p w14:paraId="36236F65">
          <w:pPr>
            <w:pStyle w:val="16"/>
            <w:tabs>
              <w:tab w:val="right" w:leader="dot" w:pos="9360"/>
            </w:tabs>
          </w:pPr>
          <w:r>
            <w:rPr>
              <w:rFonts w:hint="default" w:ascii="Times New Roman" w:hAnsi="Times New Roman" w:eastAsia="Calibri" w:cs="Times New Roman"/>
              <w:szCs w:val="22"/>
              <w:lang w:val="en-US"/>
            </w:rPr>
            <w:fldChar w:fldCharType="begin"/>
          </w:r>
          <w:r>
            <w:rPr>
              <w:rFonts w:hint="default" w:ascii="Times New Roman" w:hAnsi="Times New Roman" w:eastAsia="Calibri" w:cs="Times New Roman"/>
              <w:szCs w:val="22"/>
              <w:lang w:val="en-US"/>
            </w:rPr>
            <w:instrText xml:space="preserve"> HYPERLINK \l _Toc21489 </w:instrText>
          </w:r>
          <w:r>
            <w:rPr>
              <w:rFonts w:hint="default" w:ascii="Times New Roman" w:hAnsi="Times New Roman" w:eastAsia="Calibri" w:cs="Times New Roman"/>
              <w:szCs w:val="22"/>
              <w:lang w:val="en-US"/>
            </w:rPr>
            <w:fldChar w:fldCharType="separate"/>
          </w:r>
          <w:r>
            <w:rPr>
              <w:rFonts w:hint="default" w:ascii="Times New Roman" w:hAnsi="Times New Roman" w:cs="Times New Roman"/>
              <w:rtl w:val="0"/>
            </w:rPr>
            <w:t>4. Masalah Dan Solusi</w:t>
          </w:r>
          <w:r>
            <w:tab/>
          </w:r>
          <w:r>
            <w:fldChar w:fldCharType="begin"/>
          </w:r>
          <w:r>
            <w:instrText xml:space="preserve"> PAGEREF _Toc21489 \h </w:instrText>
          </w:r>
          <w:r>
            <w:fldChar w:fldCharType="separate"/>
          </w:r>
          <w:r>
            <w:t>1</w:t>
          </w:r>
          <w:r>
            <w:fldChar w:fldCharType="end"/>
          </w:r>
          <w:r>
            <w:rPr>
              <w:rFonts w:hint="default" w:ascii="Times New Roman" w:hAnsi="Times New Roman" w:eastAsia="Calibri" w:cs="Times New Roman"/>
              <w:szCs w:val="22"/>
              <w:lang w:val="en-US"/>
            </w:rPr>
            <w:fldChar w:fldCharType="end"/>
          </w:r>
        </w:p>
        <w:p w14:paraId="70200EDF">
          <w:pPr>
            <w:pStyle w:val="16"/>
            <w:tabs>
              <w:tab w:val="right" w:leader="dot" w:pos="9360"/>
            </w:tabs>
          </w:pPr>
          <w:r>
            <w:rPr>
              <w:rFonts w:hint="default" w:ascii="Times New Roman" w:hAnsi="Times New Roman" w:eastAsia="Calibri" w:cs="Times New Roman"/>
              <w:szCs w:val="22"/>
              <w:lang w:val="en-US"/>
            </w:rPr>
            <w:fldChar w:fldCharType="begin"/>
          </w:r>
          <w:r>
            <w:rPr>
              <w:rFonts w:hint="default" w:ascii="Times New Roman" w:hAnsi="Times New Roman" w:eastAsia="Calibri" w:cs="Times New Roman"/>
              <w:szCs w:val="22"/>
              <w:lang w:val="en-US"/>
            </w:rPr>
            <w:instrText xml:space="preserve"> HYPERLINK \l _Toc29943 </w:instrText>
          </w:r>
          <w:r>
            <w:rPr>
              <w:rFonts w:hint="default" w:ascii="Times New Roman" w:hAnsi="Times New Roman" w:eastAsia="Calibri" w:cs="Times New Roman"/>
              <w:szCs w:val="22"/>
              <w:lang w:val="en-US"/>
            </w:rPr>
            <w:fldChar w:fldCharType="separate"/>
          </w:r>
          <w:r>
            <w:rPr>
              <w:rFonts w:hint="default" w:ascii="Times New Roman" w:hAnsi="Times New Roman" w:cs="Times New Roman"/>
              <w:rtl w:val="0"/>
            </w:rPr>
            <w:t>5. Rencana Minggu Depan</w:t>
          </w:r>
          <w:r>
            <w:tab/>
          </w:r>
          <w:r>
            <w:fldChar w:fldCharType="begin"/>
          </w:r>
          <w:r>
            <w:instrText xml:space="preserve"> PAGEREF _Toc29943 \h </w:instrText>
          </w:r>
          <w:r>
            <w:fldChar w:fldCharType="separate"/>
          </w:r>
          <w:r>
            <w:t>1</w:t>
          </w:r>
          <w:r>
            <w:fldChar w:fldCharType="end"/>
          </w:r>
          <w:r>
            <w:rPr>
              <w:rFonts w:hint="default" w:ascii="Times New Roman" w:hAnsi="Times New Roman" w:eastAsia="Calibri" w:cs="Times New Roman"/>
              <w:szCs w:val="22"/>
              <w:lang w:val="en-US"/>
            </w:rPr>
            <w:fldChar w:fldCharType="end"/>
          </w:r>
        </w:p>
        <w:p w14:paraId="456FA5A7">
          <w:pPr>
            <w:pStyle w:val="16"/>
            <w:tabs>
              <w:tab w:val="right" w:leader="dot" w:pos="9360"/>
            </w:tabs>
          </w:pPr>
          <w:r>
            <w:rPr>
              <w:rFonts w:hint="default" w:ascii="Times New Roman" w:hAnsi="Times New Roman" w:eastAsia="Calibri" w:cs="Times New Roman"/>
              <w:szCs w:val="22"/>
              <w:lang w:val="en-US"/>
            </w:rPr>
            <w:fldChar w:fldCharType="begin"/>
          </w:r>
          <w:r>
            <w:rPr>
              <w:rFonts w:hint="default" w:ascii="Times New Roman" w:hAnsi="Times New Roman" w:eastAsia="Calibri" w:cs="Times New Roman"/>
              <w:szCs w:val="22"/>
              <w:lang w:val="en-US"/>
            </w:rPr>
            <w:instrText xml:space="preserve"> HYPERLINK \l _Toc6820 </w:instrText>
          </w:r>
          <w:r>
            <w:rPr>
              <w:rFonts w:hint="default" w:ascii="Times New Roman" w:hAnsi="Times New Roman" w:eastAsia="Calibri" w:cs="Times New Roman"/>
              <w:szCs w:val="22"/>
              <w:lang w:val="en-US"/>
            </w:rPr>
            <w:fldChar w:fldCharType="separate"/>
          </w:r>
          <w:r>
            <w:rPr>
              <w:rFonts w:hint="default" w:ascii="Times New Roman" w:hAnsi="Times New Roman" w:cs="Times New Roman"/>
            </w:rPr>
            <w:t xml:space="preserve">6. </w:t>
          </w:r>
          <w:r>
            <w:rPr>
              <w:rFonts w:hint="default" w:ascii="Times New Roman" w:hAnsi="Times New Roman" w:cs="Times New Roman"/>
              <w:rtl w:val="0"/>
            </w:rPr>
            <w:t>Dokumentasi</w:t>
          </w:r>
          <w:r>
            <w:tab/>
          </w:r>
          <w:r>
            <w:fldChar w:fldCharType="begin"/>
          </w:r>
          <w:r>
            <w:instrText xml:space="preserve"> PAGEREF _Toc6820 \h </w:instrText>
          </w:r>
          <w:r>
            <w:fldChar w:fldCharType="separate"/>
          </w:r>
          <w:r>
            <w:t>1</w:t>
          </w:r>
          <w:r>
            <w:fldChar w:fldCharType="end"/>
          </w:r>
          <w:r>
            <w:rPr>
              <w:rFonts w:hint="default" w:ascii="Times New Roman" w:hAnsi="Times New Roman" w:eastAsia="Calibri" w:cs="Times New Roman"/>
              <w:szCs w:val="22"/>
              <w:lang w:val="en-US"/>
            </w:rPr>
            <w:fldChar w:fldCharType="end"/>
          </w:r>
        </w:p>
        <w:p w14:paraId="01C0543C">
          <w:pPr>
            <w:pStyle w:val="16"/>
            <w:tabs>
              <w:tab w:val="right" w:leader="dot" w:pos="9360"/>
            </w:tabs>
          </w:pPr>
          <w:r>
            <w:rPr>
              <w:rFonts w:hint="default" w:ascii="Times New Roman" w:hAnsi="Times New Roman" w:eastAsia="Calibri" w:cs="Times New Roman"/>
              <w:szCs w:val="22"/>
              <w:lang w:val="en-US"/>
            </w:rPr>
            <w:fldChar w:fldCharType="begin"/>
          </w:r>
          <w:r>
            <w:rPr>
              <w:rFonts w:hint="default" w:ascii="Times New Roman" w:hAnsi="Times New Roman" w:eastAsia="Calibri" w:cs="Times New Roman"/>
              <w:szCs w:val="22"/>
              <w:lang w:val="en-US"/>
            </w:rPr>
            <w:instrText xml:space="preserve"> HYPERLINK \l _Toc17937 </w:instrText>
          </w:r>
          <w:r>
            <w:rPr>
              <w:rFonts w:hint="default" w:ascii="Times New Roman" w:hAnsi="Times New Roman" w:eastAsia="Calibri" w:cs="Times New Roman"/>
              <w:szCs w:val="22"/>
              <w:lang w:val="en-US"/>
            </w:rPr>
            <w:fldChar w:fldCharType="separate"/>
          </w:r>
          <w:r>
            <w:rPr>
              <w:rFonts w:hint="default" w:ascii="Times New Roman" w:hAnsi="Times New Roman" w:eastAsia="Times New Roman" w:cs="Times New Roman"/>
              <w:szCs w:val="32"/>
              <w:rtl w:val="0"/>
            </w:rPr>
            <w:t>Laporan Minggu</w:t>
          </w:r>
          <w:r>
            <w:rPr>
              <w:rFonts w:hint="default" w:ascii="Times New Roman" w:hAnsi="Times New Roman" w:eastAsia="Times New Roman" w:cs="Times New Roman"/>
              <w:szCs w:val="32"/>
              <w:rtl w:val="0"/>
              <w:lang w:val="en-US"/>
            </w:rPr>
            <w:t>-2</w:t>
          </w:r>
          <w:r>
            <w:tab/>
          </w:r>
          <w:r>
            <w:fldChar w:fldCharType="begin"/>
          </w:r>
          <w:r>
            <w:instrText xml:space="preserve"> PAGEREF _Toc17937 \h </w:instrText>
          </w:r>
          <w:r>
            <w:fldChar w:fldCharType="separate"/>
          </w:r>
          <w:r>
            <w:t>6</w:t>
          </w:r>
          <w:r>
            <w:fldChar w:fldCharType="end"/>
          </w:r>
          <w:r>
            <w:rPr>
              <w:rFonts w:hint="default" w:ascii="Times New Roman" w:hAnsi="Times New Roman" w:eastAsia="Calibri" w:cs="Times New Roman"/>
              <w:szCs w:val="22"/>
              <w:lang w:val="en-US"/>
            </w:rPr>
            <w:fldChar w:fldCharType="end"/>
          </w:r>
        </w:p>
        <w:p w14:paraId="12A68873">
          <w:pPr>
            <w:pStyle w:val="16"/>
            <w:tabs>
              <w:tab w:val="right" w:leader="dot" w:pos="9360"/>
            </w:tabs>
          </w:pPr>
          <w:r>
            <w:rPr>
              <w:rFonts w:hint="default" w:ascii="Times New Roman" w:hAnsi="Times New Roman" w:eastAsia="Calibri" w:cs="Times New Roman"/>
              <w:szCs w:val="22"/>
              <w:lang w:val="en-US"/>
            </w:rPr>
            <w:fldChar w:fldCharType="begin"/>
          </w:r>
          <w:r>
            <w:rPr>
              <w:rFonts w:hint="default" w:ascii="Times New Roman" w:hAnsi="Times New Roman" w:eastAsia="Calibri" w:cs="Times New Roman"/>
              <w:szCs w:val="22"/>
              <w:lang w:val="en-US"/>
            </w:rPr>
            <w:instrText xml:space="preserve"> HYPERLINK \l _Toc2648 </w:instrText>
          </w:r>
          <w:r>
            <w:rPr>
              <w:rFonts w:hint="default" w:ascii="Times New Roman" w:hAnsi="Times New Roman" w:eastAsia="Calibri" w:cs="Times New Roman"/>
              <w:szCs w:val="22"/>
              <w:lang w:val="en-US"/>
            </w:rPr>
            <w:fldChar w:fldCharType="separate"/>
          </w:r>
          <w:r>
            <w:rPr>
              <w:rFonts w:hint="default" w:ascii="Times New Roman" w:hAnsi="Times New Roman" w:cs="Times New Roman"/>
            </w:rPr>
            <w:t>1. Tujuan Mingguan</w:t>
          </w:r>
          <w:r>
            <w:tab/>
          </w:r>
          <w:r>
            <w:fldChar w:fldCharType="begin"/>
          </w:r>
          <w:r>
            <w:instrText xml:space="preserve"> PAGEREF _Toc2648 \h </w:instrText>
          </w:r>
          <w:r>
            <w:fldChar w:fldCharType="separate"/>
          </w:r>
          <w:r>
            <w:t>6</w:t>
          </w:r>
          <w:r>
            <w:fldChar w:fldCharType="end"/>
          </w:r>
          <w:r>
            <w:rPr>
              <w:rFonts w:hint="default" w:ascii="Times New Roman" w:hAnsi="Times New Roman" w:eastAsia="Calibri" w:cs="Times New Roman"/>
              <w:szCs w:val="22"/>
              <w:lang w:val="en-US"/>
            </w:rPr>
            <w:fldChar w:fldCharType="end"/>
          </w:r>
        </w:p>
        <w:p w14:paraId="447F8806">
          <w:pPr>
            <w:pStyle w:val="16"/>
            <w:tabs>
              <w:tab w:val="right" w:leader="dot" w:pos="9360"/>
            </w:tabs>
          </w:pPr>
          <w:r>
            <w:rPr>
              <w:rFonts w:hint="default" w:ascii="Times New Roman" w:hAnsi="Times New Roman" w:eastAsia="Calibri" w:cs="Times New Roman"/>
              <w:szCs w:val="22"/>
              <w:lang w:val="en-US"/>
            </w:rPr>
            <w:fldChar w:fldCharType="begin"/>
          </w:r>
          <w:r>
            <w:rPr>
              <w:rFonts w:hint="default" w:ascii="Times New Roman" w:hAnsi="Times New Roman" w:eastAsia="Calibri" w:cs="Times New Roman"/>
              <w:szCs w:val="22"/>
              <w:lang w:val="en-US"/>
            </w:rPr>
            <w:instrText xml:space="preserve"> HYPERLINK \l _Toc22027 </w:instrText>
          </w:r>
          <w:r>
            <w:rPr>
              <w:rFonts w:hint="default" w:ascii="Times New Roman" w:hAnsi="Times New Roman" w:eastAsia="Calibri" w:cs="Times New Roman"/>
              <w:szCs w:val="22"/>
              <w:lang w:val="en-US"/>
            </w:rPr>
            <w:fldChar w:fldCharType="separate"/>
          </w:r>
          <w:r>
            <w:rPr>
              <w:rFonts w:hint="default" w:ascii="Times New Roman" w:hAnsi="Times New Roman" w:cs="Times New Roman"/>
            </w:rPr>
            <w:t>2. Kegiatan Yang Dilakukan</w:t>
          </w:r>
          <w:r>
            <w:tab/>
          </w:r>
          <w:r>
            <w:fldChar w:fldCharType="begin"/>
          </w:r>
          <w:r>
            <w:instrText xml:space="preserve"> PAGEREF _Toc22027 \h </w:instrText>
          </w:r>
          <w:r>
            <w:fldChar w:fldCharType="separate"/>
          </w:r>
          <w:r>
            <w:t>6</w:t>
          </w:r>
          <w:r>
            <w:fldChar w:fldCharType="end"/>
          </w:r>
          <w:r>
            <w:rPr>
              <w:rFonts w:hint="default" w:ascii="Times New Roman" w:hAnsi="Times New Roman" w:eastAsia="Calibri" w:cs="Times New Roman"/>
              <w:szCs w:val="22"/>
              <w:lang w:val="en-US"/>
            </w:rPr>
            <w:fldChar w:fldCharType="end"/>
          </w:r>
        </w:p>
        <w:p w14:paraId="617E0A2F">
          <w:pPr>
            <w:pStyle w:val="16"/>
            <w:tabs>
              <w:tab w:val="right" w:leader="dot" w:pos="9360"/>
            </w:tabs>
          </w:pPr>
          <w:r>
            <w:rPr>
              <w:rFonts w:hint="default" w:ascii="Times New Roman" w:hAnsi="Times New Roman" w:eastAsia="Calibri" w:cs="Times New Roman"/>
              <w:szCs w:val="22"/>
              <w:lang w:val="en-US"/>
            </w:rPr>
            <w:fldChar w:fldCharType="begin"/>
          </w:r>
          <w:r>
            <w:rPr>
              <w:rFonts w:hint="default" w:ascii="Times New Roman" w:hAnsi="Times New Roman" w:eastAsia="Calibri" w:cs="Times New Roman"/>
              <w:szCs w:val="22"/>
              <w:lang w:val="en-US"/>
            </w:rPr>
            <w:instrText xml:space="preserve"> HYPERLINK \l _Toc9417 </w:instrText>
          </w:r>
          <w:r>
            <w:rPr>
              <w:rFonts w:hint="default" w:ascii="Times New Roman" w:hAnsi="Times New Roman" w:eastAsia="Calibri" w:cs="Times New Roman"/>
              <w:szCs w:val="22"/>
              <w:lang w:val="en-US"/>
            </w:rPr>
            <w:fldChar w:fldCharType="separate"/>
          </w:r>
          <w:r>
            <w:rPr>
              <w:rFonts w:hint="default" w:ascii="Times New Roman" w:hAnsi="Times New Roman" w:cs="Times New Roman"/>
            </w:rPr>
            <w:t>3. Hasil Yang DiCapai</w:t>
          </w:r>
          <w:r>
            <w:tab/>
          </w:r>
          <w:r>
            <w:fldChar w:fldCharType="begin"/>
          </w:r>
          <w:r>
            <w:instrText xml:space="preserve"> PAGEREF _Toc9417 \h </w:instrText>
          </w:r>
          <w:r>
            <w:fldChar w:fldCharType="separate"/>
          </w:r>
          <w:r>
            <w:t>6</w:t>
          </w:r>
          <w:r>
            <w:fldChar w:fldCharType="end"/>
          </w:r>
          <w:r>
            <w:rPr>
              <w:rFonts w:hint="default" w:ascii="Times New Roman" w:hAnsi="Times New Roman" w:eastAsia="Calibri" w:cs="Times New Roman"/>
              <w:szCs w:val="22"/>
              <w:lang w:val="en-US"/>
            </w:rPr>
            <w:fldChar w:fldCharType="end"/>
          </w:r>
        </w:p>
        <w:p w14:paraId="4D808DDA">
          <w:pPr>
            <w:pStyle w:val="16"/>
            <w:tabs>
              <w:tab w:val="right" w:leader="dot" w:pos="9360"/>
            </w:tabs>
          </w:pPr>
          <w:r>
            <w:rPr>
              <w:rFonts w:hint="default" w:ascii="Times New Roman" w:hAnsi="Times New Roman" w:eastAsia="Calibri" w:cs="Times New Roman"/>
              <w:szCs w:val="22"/>
              <w:lang w:val="en-US"/>
            </w:rPr>
            <w:fldChar w:fldCharType="begin"/>
          </w:r>
          <w:r>
            <w:rPr>
              <w:rFonts w:hint="default" w:ascii="Times New Roman" w:hAnsi="Times New Roman" w:eastAsia="Calibri" w:cs="Times New Roman"/>
              <w:szCs w:val="22"/>
              <w:lang w:val="en-US"/>
            </w:rPr>
            <w:instrText xml:space="preserve"> HYPERLINK \l _Toc28857 </w:instrText>
          </w:r>
          <w:r>
            <w:rPr>
              <w:rFonts w:hint="default" w:ascii="Times New Roman" w:hAnsi="Times New Roman" w:eastAsia="Calibri" w:cs="Times New Roman"/>
              <w:szCs w:val="22"/>
              <w:lang w:val="en-US"/>
            </w:rPr>
            <w:fldChar w:fldCharType="separate"/>
          </w:r>
          <w:r>
            <w:rPr>
              <w:rFonts w:hint="default" w:ascii="Times New Roman" w:hAnsi="Times New Roman" w:cs="Times New Roman"/>
            </w:rPr>
            <w:t>4. Masalah Dan Solusi</w:t>
          </w:r>
          <w:r>
            <w:tab/>
          </w:r>
          <w:r>
            <w:fldChar w:fldCharType="begin"/>
          </w:r>
          <w:r>
            <w:instrText xml:space="preserve"> PAGEREF _Toc28857 \h </w:instrText>
          </w:r>
          <w:r>
            <w:fldChar w:fldCharType="separate"/>
          </w:r>
          <w:r>
            <w:t>6</w:t>
          </w:r>
          <w:r>
            <w:fldChar w:fldCharType="end"/>
          </w:r>
          <w:r>
            <w:rPr>
              <w:rFonts w:hint="default" w:ascii="Times New Roman" w:hAnsi="Times New Roman" w:eastAsia="Calibri" w:cs="Times New Roman"/>
              <w:szCs w:val="22"/>
              <w:lang w:val="en-US"/>
            </w:rPr>
            <w:fldChar w:fldCharType="end"/>
          </w:r>
        </w:p>
        <w:p w14:paraId="4D8A6B16">
          <w:pPr>
            <w:pStyle w:val="16"/>
            <w:tabs>
              <w:tab w:val="right" w:leader="dot" w:pos="9360"/>
            </w:tabs>
          </w:pPr>
          <w:r>
            <w:rPr>
              <w:rFonts w:hint="default" w:ascii="Times New Roman" w:hAnsi="Times New Roman" w:eastAsia="Calibri" w:cs="Times New Roman"/>
              <w:szCs w:val="22"/>
              <w:lang w:val="en-US"/>
            </w:rPr>
            <w:fldChar w:fldCharType="begin"/>
          </w:r>
          <w:r>
            <w:rPr>
              <w:rFonts w:hint="default" w:ascii="Times New Roman" w:hAnsi="Times New Roman" w:eastAsia="Calibri" w:cs="Times New Roman"/>
              <w:szCs w:val="22"/>
              <w:lang w:val="en-US"/>
            </w:rPr>
            <w:instrText xml:space="preserve"> HYPERLINK \l _Toc15198 </w:instrText>
          </w:r>
          <w:r>
            <w:rPr>
              <w:rFonts w:hint="default" w:ascii="Times New Roman" w:hAnsi="Times New Roman" w:eastAsia="Calibri" w:cs="Times New Roman"/>
              <w:szCs w:val="22"/>
              <w:lang w:val="en-US"/>
            </w:rPr>
            <w:fldChar w:fldCharType="separate"/>
          </w:r>
          <w:r>
            <w:rPr>
              <w:rFonts w:hint="default" w:ascii="Times New Roman" w:hAnsi="Times New Roman" w:cs="Times New Roman"/>
            </w:rPr>
            <w:t>5. Rencana Minggu Depan</w:t>
          </w:r>
          <w:r>
            <w:tab/>
          </w:r>
          <w:r>
            <w:fldChar w:fldCharType="begin"/>
          </w:r>
          <w:r>
            <w:instrText xml:space="preserve"> PAGEREF _Toc15198 \h </w:instrText>
          </w:r>
          <w:r>
            <w:fldChar w:fldCharType="separate"/>
          </w:r>
          <w:r>
            <w:t>6</w:t>
          </w:r>
          <w:r>
            <w:fldChar w:fldCharType="end"/>
          </w:r>
          <w:r>
            <w:rPr>
              <w:rFonts w:hint="default" w:ascii="Times New Roman" w:hAnsi="Times New Roman" w:eastAsia="Calibri" w:cs="Times New Roman"/>
              <w:szCs w:val="22"/>
              <w:lang w:val="en-US"/>
            </w:rPr>
            <w:fldChar w:fldCharType="end"/>
          </w:r>
        </w:p>
        <w:p w14:paraId="312AA0D9">
          <w:pPr>
            <w:pStyle w:val="16"/>
            <w:tabs>
              <w:tab w:val="right" w:leader="dot" w:pos="9360"/>
            </w:tabs>
          </w:pPr>
          <w:r>
            <w:rPr>
              <w:rFonts w:hint="default" w:ascii="Times New Roman" w:hAnsi="Times New Roman" w:eastAsia="Calibri" w:cs="Times New Roman"/>
              <w:szCs w:val="22"/>
              <w:lang w:val="en-US"/>
            </w:rPr>
            <w:fldChar w:fldCharType="begin"/>
          </w:r>
          <w:r>
            <w:rPr>
              <w:rFonts w:hint="default" w:ascii="Times New Roman" w:hAnsi="Times New Roman" w:eastAsia="Calibri" w:cs="Times New Roman"/>
              <w:szCs w:val="22"/>
              <w:lang w:val="en-US"/>
            </w:rPr>
            <w:instrText xml:space="preserve"> HYPERLINK \l _Toc2881 </w:instrText>
          </w:r>
          <w:r>
            <w:rPr>
              <w:rFonts w:hint="default" w:ascii="Times New Roman" w:hAnsi="Times New Roman" w:eastAsia="Calibri" w:cs="Times New Roman"/>
              <w:szCs w:val="22"/>
              <w:lang w:val="en-US"/>
            </w:rPr>
            <w:fldChar w:fldCharType="separate"/>
          </w:r>
          <w:r>
            <w:rPr>
              <w:rFonts w:hint="default" w:ascii="Times New Roman" w:hAnsi="Times New Roman" w:cs="Times New Roman"/>
            </w:rPr>
            <w:t>6. Dokumentasi</w:t>
          </w:r>
          <w:r>
            <w:tab/>
          </w:r>
          <w:r>
            <w:fldChar w:fldCharType="begin"/>
          </w:r>
          <w:r>
            <w:instrText xml:space="preserve"> PAGEREF _Toc2881 \h </w:instrText>
          </w:r>
          <w:r>
            <w:fldChar w:fldCharType="separate"/>
          </w:r>
          <w:r>
            <w:t>6</w:t>
          </w:r>
          <w:r>
            <w:fldChar w:fldCharType="end"/>
          </w:r>
          <w:r>
            <w:rPr>
              <w:rFonts w:hint="default" w:ascii="Times New Roman" w:hAnsi="Times New Roman" w:eastAsia="Calibri" w:cs="Times New Roman"/>
              <w:szCs w:val="22"/>
              <w:lang w:val="en-US"/>
            </w:rPr>
            <w:fldChar w:fldCharType="end"/>
          </w:r>
        </w:p>
        <w:p w14:paraId="301C3FFE">
          <w:pPr>
            <w:spacing w:before="0" w:beforeLines="0" w:after="0" w:afterLines="0" w:line="240" w:lineRule="auto"/>
            <w:ind w:left="0" w:leftChars="0" w:right="0" w:rightChars="0" w:firstLine="0" w:firstLineChars="0"/>
            <w:jc w:val="center"/>
          </w:pPr>
          <w:r>
            <w:rPr>
              <w:rFonts w:hint="default" w:ascii="Times New Roman" w:hAnsi="Times New Roman" w:eastAsia="Calibri" w:cs="Times New Roman"/>
              <w:szCs w:val="22"/>
              <w:lang w:val="en-US"/>
            </w:rPr>
            <w:fldChar w:fldCharType="end"/>
          </w:r>
        </w:p>
      </w:sdtContent>
    </w:sdt>
    <w:p w14:paraId="3DA5105A">
      <w:pPr>
        <w:spacing w:before="0" w:beforeLines="0" w:after="0" w:afterLines="0" w:line="240" w:lineRule="auto"/>
        <w:ind w:left="0" w:leftChars="0" w:right="0" w:rightChars="0" w:firstLine="0" w:firstLineChars="0"/>
        <w:jc w:val="center"/>
        <w:rPr>
          <w:rFonts w:hint="default" w:ascii="Times New Roman" w:hAnsi="Times New Roman" w:eastAsia="Calibri" w:cs="Times New Roman"/>
          <w:b/>
          <w:sz w:val="22"/>
          <w:szCs w:val="22"/>
          <w:lang w:val="en-US"/>
        </w:rPr>
      </w:pPr>
      <w:r>
        <w:rPr>
          <w:rFonts w:hint="default" w:ascii="Times New Roman" w:hAnsi="Times New Roman" w:eastAsia="Calibri" w:cs="Times New Roman"/>
          <w:b/>
          <w:sz w:val="22"/>
          <w:szCs w:val="22"/>
          <w:lang w:val="en-US"/>
        </w:rPr>
        <w:br w:type="textWrapping"/>
      </w:r>
    </w:p>
    <w:p w14:paraId="1B52CAD7">
      <w:pPr>
        <w:rPr>
          <w:rFonts w:hint="default" w:ascii="Times New Roman" w:hAnsi="Times New Roman" w:eastAsia="Calibri" w:cs="Times New Roman"/>
          <w:b/>
          <w:sz w:val="22"/>
          <w:szCs w:val="22"/>
          <w:lang w:val="en-US"/>
        </w:rPr>
      </w:pPr>
      <w:r>
        <w:rPr>
          <w:rFonts w:hint="default" w:ascii="Times New Roman" w:hAnsi="Times New Roman" w:eastAsia="Calibri" w:cs="Times New Roman"/>
          <w:b/>
          <w:sz w:val="22"/>
          <w:szCs w:val="22"/>
          <w:lang w:val="en-US"/>
        </w:rPr>
        <w:br w:type="page"/>
      </w:r>
    </w:p>
    <w:p w14:paraId="77DBB787">
      <w:pPr>
        <w:pStyle w:val="2"/>
        <w:bidi w:val="0"/>
        <w:spacing w:line="480" w:lineRule="auto"/>
        <w:jc w:val="center"/>
        <w:rPr>
          <w:rFonts w:hint="default" w:ascii="Times New Roman" w:hAnsi="Times New Roman" w:cs="Times New Roman"/>
          <w:color w:val="auto"/>
          <w:lang w:val="en-US"/>
        </w:rPr>
      </w:pPr>
      <w:bookmarkStart w:id="4" w:name="_Toc5197"/>
      <w:bookmarkStart w:id="5" w:name="_Toc17665"/>
      <w:r>
        <w:rPr>
          <w:rFonts w:hint="default" w:ascii="Times New Roman" w:hAnsi="Times New Roman" w:cs="Times New Roman"/>
          <w:color w:val="auto"/>
          <w:lang w:val="en-US"/>
        </w:rPr>
        <w:t>PENDAHULUAN</w:t>
      </w:r>
      <w:bookmarkEnd w:id="4"/>
      <w:bookmarkEnd w:id="5"/>
    </w:p>
    <w:p w14:paraId="3AE4164C">
      <w:pPr>
        <w:spacing w:line="240" w:lineRule="auto"/>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Di era digital yang semakin berkembang, kebutuhan masyarakat akan informasi dan layanan serba cepat juga merambah ke dunia kuliner. Mulai dari mencari resep harian, rekomendasi tempat makan, hingga memesan makanan secara online, semuanya kini dapat diakses hanya melalui genggaman tangan. </w:t>
      </w:r>
      <w:r>
        <w:rPr>
          <w:rStyle w:val="13"/>
          <w:rFonts w:hint="default" w:ascii="Times New Roman" w:hAnsi="Times New Roman" w:eastAsia="SimSun" w:cs="Times New Roman"/>
          <w:sz w:val="24"/>
          <w:szCs w:val="24"/>
        </w:rPr>
        <w:t>YummyFood</w:t>
      </w:r>
      <w:r>
        <w:rPr>
          <w:rFonts w:hint="default" w:ascii="Times New Roman" w:hAnsi="Times New Roman" w:eastAsia="SimSun" w:cs="Times New Roman"/>
          <w:sz w:val="24"/>
          <w:szCs w:val="24"/>
        </w:rPr>
        <w:t xml:space="preserve"> hadir sebagai platform kuliner yang tidak hanya menyajikan makanan lezat, tetapi juga memberikan inspirasi, kemudahan, dan edukasi bagi para pecinta kuliner di seluruh Indonesia.Di era digital yang semakin berkembang, kebutuhan masyarakat akan informasi dan layanan serba cepat juga merambah ke dunia kuliner. Mulai dari mencari resep harian, rekomendasi tempat makan, hingga memesan makanan secara online, semuanya kini dapat diakses hanya melalui genggaman tangan. </w:t>
      </w:r>
      <w:r>
        <w:rPr>
          <w:rStyle w:val="13"/>
          <w:rFonts w:hint="default" w:ascii="Times New Roman" w:hAnsi="Times New Roman" w:eastAsia="SimSun" w:cs="Times New Roman"/>
          <w:sz w:val="24"/>
          <w:szCs w:val="24"/>
        </w:rPr>
        <w:t>YummyFood</w:t>
      </w:r>
      <w:r>
        <w:rPr>
          <w:rFonts w:hint="default" w:ascii="Times New Roman" w:hAnsi="Times New Roman" w:eastAsia="SimSun" w:cs="Times New Roman"/>
          <w:sz w:val="24"/>
          <w:szCs w:val="24"/>
        </w:rPr>
        <w:t xml:space="preserve"> hadir sebagai platform kuliner yang tidak hanya menyajikan makanan lezat, tetapi juga memberikan inspirasi, kemudahan, dan edukasi bagi para pecinta kuliner di seluruh Indonesia.</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p>
    <w:p w14:paraId="5D15DA87">
      <w:pPr>
        <w:spacing w:line="240" w:lineRule="auto"/>
        <w:ind w:firstLine="720" w:firstLineChars="0"/>
        <w:rPr>
          <w:rFonts w:hint="default" w:ascii="Times New Roman" w:hAnsi="Times New Roman" w:eastAsia="SimSun" w:cs="Times New Roman"/>
          <w:sz w:val="24"/>
          <w:szCs w:val="24"/>
          <w:lang w:val="en-US"/>
        </w:rPr>
      </w:pPr>
    </w:p>
    <w:p w14:paraId="1AC4EF04">
      <w:pPr>
        <w:rPr>
          <w:rFonts w:hint="default" w:ascii="Times New Roman" w:hAnsi="Times New Roman" w:cs="Times New Roman"/>
          <w:lang w:val="en-US"/>
        </w:rPr>
      </w:pPr>
    </w:p>
    <w:p w14:paraId="5933B3F3">
      <w:pPr>
        <w:rPr>
          <w:rFonts w:hint="default" w:ascii="Times New Roman" w:hAnsi="Times New Roman" w:cs="Times New Roman"/>
          <w:color w:val="auto"/>
          <w:lang w:val="en-US"/>
        </w:rPr>
      </w:pPr>
    </w:p>
    <w:p w14:paraId="32807E05">
      <w:pPr>
        <w:pStyle w:val="3"/>
        <w:bidi w:val="0"/>
        <w:jc w:val="left"/>
        <w:outlineLvl w:val="9"/>
        <w:rPr>
          <w:rFonts w:hint="default" w:ascii="Times New Roman" w:hAnsi="Times New Roman" w:cs="Times New Roman"/>
          <w:lang w:val="en-US"/>
        </w:rPr>
      </w:pPr>
    </w:p>
    <w:p w14:paraId="2C15F2EB">
      <w:pPr>
        <w:pStyle w:val="3"/>
        <w:bidi w:val="0"/>
        <w:jc w:val="left"/>
        <w:outlineLvl w:val="9"/>
        <w:rPr>
          <w:rFonts w:hint="default" w:ascii="Times New Roman" w:hAnsi="Times New Roman" w:cs="Times New Roman"/>
          <w:lang w:val="en-US"/>
        </w:rPr>
      </w:pPr>
    </w:p>
    <w:p w14:paraId="5969A0A0">
      <w:pPr>
        <w:pStyle w:val="2"/>
        <w:bidi w:val="0"/>
        <w:jc w:val="center"/>
        <w:rPr>
          <w:rFonts w:hint="default"/>
          <w:color w:val="auto"/>
          <w:lang w:val="en-US"/>
        </w:rPr>
      </w:pPr>
      <w:bookmarkStart w:id="6" w:name="_Toc24300"/>
      <w:bookmarkStart w:id="7" w:name="_Toc22100"/>
      <w:r>
        <w:rPr>
          <w:rFonts w:hint="default"/>
          <w:color w:val="auto"/>
          <w:lang w:val="en-US"/>
        </w:rPr>
        <w:t>TUJUAN PEMBUATAN WEBSITE</w:t>
      </w:r>
      <w:bookmarkEnd w:id="6"/>
      <w:bookmarkEnd w:id="7"/>
    </w:p>
    <w:p w14:paraId="3F0E8BC5">
      <w:pPr>
        <w:rPr>
          <w:rFonts w:hint="default" w:ascii="Times New Roman" w:hAnsi="Times New Roman" w:cs="Times New Roman"/>
          <w:lang w:val="en-US"/>
        </w:rPr>
      </w:pPr>
    </w:p>
    <w:p w14:paraId="2049BF74">
      <w:pPr>
        <w:numPr>
          <w:ilvl w:val="0"/>
          <w:numId w:val="2"/>
        </w:numPr>
        <w:ind w:left="425" w:leftChars="0" w:hanging="425" w:firstLineChars="0"/>
        <w:outlineLvl w:val="0"/>
        <w:rPr>
          <w:rFonts w:hint="default" w:ascii="Times New Roman" w:hAnsi="Times New Roman" w:eastAsia="SimSun" w:cs="Times New Roman"/>
          <w:sz w:val="24"/>
          <w:szCs w:val="24"/>
          <w:lang w:val="en-US"/>
        </w:rPr>
      </w:pPr>
      <w:bookmarkStart w:id="8" w:name="_Toc7666"/>
      <w:r>
        <w:rPr>
          <w:rFonts w:hint="default" w:ascii="Times New Roman" w:hAnsi="Times New Roman" w:eastAsia="SimSun" w:cs="Times New Roman"/>
          <w:sz w:val="24"/>
          <w:szCs w:val="24"/>
        </w:rPr>
        <w:t>Menyediakan Inspirasi Memasak</w:t>
      </w:r>
      <w:bookmarkEnd w:id="8"/>
    </w:p>
    <w:p w14:paraId="1DFFC57B">
      <w:pPr>
        <w:numPr>
          <w:numId w:val="0"/>
        </w:numPr>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YummyFood berkomitmen untuk menghadirkan berbagai resep masakan yang mudah, praktis, dan bervariasi</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mulai dari masakan rumahan hingga kuliner khas daerah dan internasional. Tujuannya adalah membantu siapa pun, baik pemula maupun yang sudah ahli, untuk bisa memasak sendiri dengan mudah dan percaya diri. Kami ingin menjadi sumber utama inspirasi dapur keluarga Indonesia.</w:t>
      </w:r>
    </w:p>
    <w:p w14:paraId="156FF3DC">
      <w:pPr>
        <w:numPr>
          <w:numId w:val="0"/>
        </w:numPr>
        <w:ind w:leftChars="0"/>
        <w:rPr>
          <w:rFonts w:hint="default" w:ascii="Times New Roman" w:hAnsi="Times New Roman" w:eastAsia="SimSun" w:cs="Times New Roman"/>
          <w:sz w:val="24"/>
          <w:szCs w:val="24"/>
        </w:rPr>
      </w:pPr>
    </w:p>
    <w:p w14:paraId="4F2DCA6E">
      <w:pPr>
        <w:numPr>
          <w:ilvl w:val="0"/>
          <w:numId w:val="2"/>
        </w:numPr>
        <w:tabs>
          <w:tab w:val="clear" w:pos="425"/>
        </w:tabs>
        <w:ind w:left="425" w:leftChars="0" w:hanging="425" w:firstLineChars="0"/>
        <w:outlineLvl w:val="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bookmarkStart w:id="9" w:name="_Toc14024"/>
      <w:r>
        <w:rPr>
          <w:rFonts w:hint="default" w:ascii="Times New Roman" w:hAnsi="Times New Roman" w:eastAsia="SimSun" w:cs="Times New Roman"/>
          <w:sz w:val="24"/>
          <w:szCs w:val="24"/>
        </w:rPr>
        <w:t>Menyediakan Layanan Pemesanan Makanan</w:t>
      </w:r>
      <w:bookmarkEnd w:id="9"/>
    </w:p>
    <w:p w14:paraId="17B9931C">
      <w:pPr>
        <w:numPr>
          <w:numId w:val="0"/>
        </w:numPr>
        <w:spacing w:after="200"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Selain konten, YummyFood juga menghadirkan fitur pemesanan makanan yang memudahkan pengguna dalam menemukan dan menikmati makanan favorit mereka, kapan saja dan di mana saja. Dengan sistem yang cepat, praktis, dan aman, kami ingin menjadi solusi digital bagi kebutuhan makan harian maupun momen spesial.</w:t>
      </w:r>
    </w:p>
    <w:p w14:paraId="4549C9CE">
      <w:pPr>
        <w:numPr>
          <w:numId w:val="0"/>
        </w:numPr>
        <w:spacing w:after="200" w:line="276" w:lineRule="auto"/>
        <w:jc w:val="both"/>
        <w:rPr>
          <w:rFonts w:hint="default" w:ascii="Times New Roman" w:hAnsi="Times New Roman" w:eastAsia="SimSun" w:cs="Times New Roman"/>
          <w:sz w:val="24"/>
          <w:szCs w:val="24"/>
        </w:rPr>
      </w:pPr>
    </w:p>
    <w:p w14:paraId="09301BB5">
      <w:pPr>
        <w:numPr>
          <w:ilvl w:val="0"/>
          <w:numId w:val="2"/>
        </w:numPr>
        <w:tabs>
          <w:tab w:val="clear" w:pos="425"/>
        </w:tabs>
        <w:spacing w:after="200" w:line="276" w:lineRule="auto"/>
        <w:ind w:left="425" w:leftChars="0" w:hanging="425" w:firstLineChars="0"/>
        <w:jc w:val="both"/>
        <w:outlineLvl w:val="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bookmarkStart w:id="10" w:name="_Toc13802"/>
      <w:r>
        <w:rPr>
          <w:rFonts w:hint="default" w:ascii="Times New Roman" w:hAnsi="Times New Roman" w:eastAsia="SimSun" w:cs="Times New Roman"/>
          <w:sz w:val="24"/>
          <w:szCs w:val="24"/>
        </w:rPr>
        <w:t>Mendukung Pelaku Usaha Kuliner</w:t>
      </w:r>
      <w:bookmarkEnd w:id="10"/>
    </w:p>
    <w:p w14:paraId="49EF29F5">
      <w:pPr>
        <w:numPr>
          <w:numId w:val="0"/>
        </w:numPr>
        <w:spacing w:after="200" w:line="276" w:lineRule="auto"/>
        <w:ind w:leftChars="0"/>
        <w:jc w:val="both"/>
        <w:rPr>
          <w:rFonts w:hint="default" w:ascii="Times New Roman" w:hAnsi="Times New Roman" w:eastAsia="SimSun" w:cs="Times New Roman"/>
          <w:sz w:val="24"/>
          <w:szCs w:val="24"/>
          <w:lang w:val="en-US"/>
        </w:rPr>
        <w:sectPr>
          <w:footerReference r:id="rId5" w:type="default"/>
          <w:pgSz w:w="12240" w:h="15840"/>
          <w:pgMar w:top="1440" w:right="1440" w:bottom="1440" w:left="1440" w:header="708" w:footer="708" w:gutter="0"/>
          <w:pgNumType w:fmt="upperRoman" w:start="1"/>
          <w:cols w:space="720" w:num="1"/>
        </w:sectPr>
      </w:pPr>
      <w:r>
        <w:rPr>
          <w:rFonts w:hint="default" w:ascii="Times New Roman" w:hAnsi="Times New Roman" w:eastAsia="SimSun" w:cs="Times New Roman"/>
          <w:sz w:val="24"/>
          <w:szCs w:val="24"/>
        </w:rPr>
        <w:t>UMKM kuliner merupakan tulang punggung perekonomian lokal. YummyFood memberikan ruang promosi bagi usaha kuliner lokal melalui fitur direktori, artikel ulasan, hingga kolaborasi konten. Dengan demikian, pelaku usaha dapat meningkatkan visibilitas mereka dan menjangkau konsumen lebih luas secara digital.</w:t>
      </w:r>
    </w:p>
    <w:p w14:paraId="00000010">
      <w:pPr>
        <w:pStyle w:val="2"/>
        <w:jc w:val="center"/>
        <w:rPr>
          <w:rFonts w:hint="default" w:ascii="Times New Roman" w:hAnsi="Times New Roman" w:eastAsia="Times New Roman" w:cs="Times New Roman"/>
          <w:color w:val="000000"/>
          <w:sz w:val="32"/>
          <w:szCs w:val="32"/>
          <w:lang w:val="en-US"/>
        </w:rPr>
      </w:pPr>
      <w:bookmarkStart w:id="11" w:name="_Toc9596"/>
      <w:bookmarkStart w:id="12" w:name="_Toc20870"/>
      <w:r>
        <w:rPr>
          <w:rFonts w:hint="default" w:ascii="Times New Roman" w:hAnsi="Times New Roman" w:eastAsia="Times New Roman" w:cs="Times New Roman"/>
          <w:color w:val="000000"/>
          <w:sz w:val="32"/>
          <w:szCs w:val="32"/>
          <w:rtl w:val="0"/>
        </w:rPr>
        <w:t>Laporan Minggu</w:t>
      </w:r>
      <w:r>
        <w:rPr>
          <w:rFonts w:hint="default" w:ascii="Times New Roman" w:hAnsi="Times New Roman" w:eastAsia="Times New Roman" w:cs="Times New Roman"/>
          <w:color w:val="000000"/>
          <w:sz w:val="32"/>
          <w:szCs w:val="32"/>
          <w:rtl w:val="0"/>
          <w:lang w:val="en-US"/>
        </w:rPr>
        <w:t>-1</w:t>
      </w:r>
      <w:bookmarkEnd w:id="11"/>
      <w:bookmarkEnd w:id="12"/>
    </w:p>
    <w:p w14:paraId="00000011">
      <w:pPr>
        <w:rPr>
          <w:rFonts w:hint="default" w:ascii="Times New Roman" w:hAnsi="Times New Roman" w:cs="Times New Roman"/>
        </w:rPr>
      </w:pPr>
    </w:p>
    <w:p w14:paraId="00000018">
      <w:pPr>
        <w:pStyle w:val="3"/>
        <w:bidi w:val="0"/>
        <w:rPr>
          <w:rFonts w:hint="default" w:ascii="Times New Roman" w:hAnsi="Times New Roman" w:cs="Times New Roman"/>
          <w:sz w:val="28"/>
          <w:szCs w:val="28"/>
        </w:rPr>
      </w:pPr>
      <w:bookmarkStart w:id="13" w:name="_Toc11765"/>
      <w:r>
        <w:rPr>
          <w:rFonts w:hint="default" w:ascii="Times New Roman" w:hAnsi="Times New Roman" w:cs="Times New Roman"/>
          <w:sz w:val="28"/>
          <w:szCs w:val="28"/>
          <w:rtl w:val="0"/>
        </w:rPr>
        <w:t>Minggu Ke-1 (23-April 2025)</w:t>
      </w:r>
      <w:bookmarkEnd w:id="13"/>
    </w:p>
    <w:p w14:paraId="00000019">
      <w:pPr>
        <w:pStyle w:val="21"/>
        <w:numPr>
          <w:ilvl w:val="0"/>
          <w:numId w:val="3"/>
        </w:numPr>
        <w:bidi w:val="0"/>
        <w:outlineLvl w:val="0"/>
        <w:rPr>
          <w:rFonts w:hint="default" w:ascii="Times New Roman" w:hAnsi="Times New Roman" w:cs="Times New Roman"/>
        </w:rPr>
      </w:pPr>
      <w:bookmarkStart w:id="14" w:name="_Toc4572"/>
      <w:r>
        <w:rPr>
          <w:rFonts w:hint="default" w:ascii="Times New Roman" w:hAnsi="Times New Roman" w:cs="Times New Roman"/>
          <w:rtl w:val="0"/>
        </w:rPr>
        <w:t>Tujuan Mingguan</w:t>
      </w:r>
      <w:bookmarkEnd w:id="14"/>
    </w:p>
    <w:p w14:paraId="0000001A">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Menyusun rencana kerja proyek </w:t>
      </w:r>
    </w:p>
    <w:p w14:paraId="0000001B">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Pembagian tugas antar anggota</w:t>
      </w:r>
    </w:p>
    <w:p w14:paraId="0000001C">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Menentukan ide dan tujuan website</w:t>
      </w:r>
    </w:p>
    <w:p w14:paraId="0000001D">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Menentukan target pengguna (umum)</w:t>
      </w:r>
    </w:p>
    <w:p w14:paraId="0000001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14:paraId="0000001F">
      <w:pPr>
        <w:pStyle w:val="21"/>
        <w:numPr>
          <w:ilvl w:val="0"/>
          <w:numId w:val="3"/>
        </w:numPr>
        <w:bidi w:val="0"/>
        <w:outlineLvl w:val="0"/>
        <w:rPr>
          <w:rFonts w:hint="default" w:ascii="Times New Roman" w:hAnsi="Times New Roman" w:cs="Times New Roman"/>
        </w:rPr>
      </w:pPr>
      <w:bookmarkStart w:id="15" w:name="_Toc15562"/>
      <w:r>
        <w:rPr>
          <w:rFonts w:hint="default" w:ascii="Times New Roman" w:hAnsi="Times New Roman" w:cs="Times New Roman"/>
          <w:rtl w:val="0"/>
        </w:rPr>
        <w:t>Kegiatan Yang Dilakukan</w:t>
      </w:r>
      <w:bookmarkEnd w:id="15"/>
    </w:p>
    <w:p w14:paraId="00000020">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Braintorming ide dan konsep website</w:t>
      </w:r>
    </w:p>
    <w:p w14:paraId="00000021">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Diskusi mengenai fitur-fitur yang di butuhkan</w:t>
      </w:r>
    </w:p>
    <w:p w14:paraId="00000022">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Riset kebutuhan pengguna</w:t>
      </w:r>
    </w:p>
    <w:p w14:paraId="00000023">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Menyusun timeline pengerjaan</w:t>
      </w:r>
    </w:p>
    <w:p w14:paraId="0000002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14:paraId="00000025">
      <w:pPr>
        <w:pStyle w:val="21"/>
        <w:numPr>
          <w:ilvl w:val="0"/>
          <w:numId w:val="3"/>
        </w:numPr>
        <w:bidi w:val="0"/>
        <w:outlineLvl w:val="0"/>
        <w:rPr>
          <w:rFonts w:hint="default" w:ascii="Times New Roman" w:hAnsi="Times New Roman" w:cs="Times New Roman"/>
        </w:rPr>
      </w:pPr>
      <w:bookmarkStart w:id="16" w:name="_Toc18399"/>
      <w:r>
        <w:rPr>
          <w:rFonts w:hint="default" w:ascii="Times New Roman" w:hAnsi="Times New Roman" w:cs="Times New Roman"/>
          <w:rtl w:val="0"/>
        </w:rPr>
        <w:t>Hasil Yang DiCapai</w:t>
      </w:r>
      <w:bookmarkEnd w:id="16"/>
    </w:p>
    <w:p w14:paraId="00000026">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Website bertema Food Order</w:t>
      </w:r>
    </w:p>
    <w:p w14:paraId="00000027">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Pembagian peran: Farhan(web developer), Yasmin, Risti (web desain), Hendar(</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penulis laporan</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Zhilen (penulis laporan)</w:t>
      </w:r>
    </w:p>
    <w:p w14:paraId="00000028">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Draft awal struktur website: fitur, loginpage</w:t>
      </w:r>
      <w:bookmarkStart w:id="40" w:name="_GoBack"/>
      <w:bookmarkEnd w:id="40"/>
    </w:p>
    <w:p w14:paraId="0000002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14:paraId="0000002A">
      <w:pPr>
        <w:pStyle w:val="21"/>
        <w:numPr>
          <w:ilvl w:val="0"/>
          <w:numId w:val="3"/>
        </w:numPr>
        <w:bidi w:val="0"/>
        <w:outlineLvl w:val="0"/>
        <w:rPr>
          <w:rFonts w:hint="default" w:ascii="Times New Roman" w:hAnsi="Times New Roman" w:cs="Times New Roman"/>
        </w:rPr>
      </w:pPr>
      <w:bookmarkStart w:id="17" w:name="_Toc21489"/>
      <w:r>
        <w:rPr>
          <w:rFonts w:hint="default" w:ascii="Times New Roman" w:hAnsi="Times New Roman" w:cs="Times New Roman"/>
          <w:rtl w:val="0"/>
        </w:rPr>
        <w:t>Masalah Dan Solusi</w:t>
      </w:r>
      <w:bookmarkEnd w:id="17"/>
      <w:r>
        <w:rPr>
          <w:rFonts w:hint="default" w:ascii="Times New Roman" w:hAnsi="Times New Roman" w:cs="Times New Roman"/>
          <w:rtl w:val="0"/>
        </w:rPr>
        <w:t xml:space="preserve"> </w:t>
      </w:r>
    </w:p>
    <w:p w14:paraId="0000002B">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Masalah: bingung menentukan desain terutama dengan fitur-fiturnya</w:t>
      </w:r>
    </w:p>
    <w:p w14:paraId="0000002C">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Solusi: mencari referensi desain di internet</w:t>
      </w:r>
    </w:p>
    <w:p w14:paraId="0000002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14:paraId="0000002E">
      <w:pPr>
        <w:pStyle w:val="21"/>
        <w:numPr>
          <w:ilvl w:val="0"/>
          <w:numId w:val="3"/>
        </w:numPr>
        <w:bidi w:val="0"/>
        <w:outlineLvl w:val="0"/>
        <w:rPr>
          <w:rFonts w:hint="default" w:ascii="Times New Roman" w:hAnsi="Times New Roman" w:cs="Times New Roman"/>
        </w:rPr>
      </w:pPr>
      <w:bookmarkStart w:id="18" w:name="_Toc29943"/>
      <w:r>
        <w:rPr>
          <w:rFonts w:hint="default" w:ascii="Times New Roman" w:hAnsi="Times New Roman" w:cs="Times New Roman"/>
          <w:rtl w:val="0"/>
        </w:rPr>
        <w:t>Rencana Minggu Depan</w:t>
      </w:r>
      <w:bookmarkEnd w:id="18"/>
      <w:r>
        <w:rPr>
          <w:rFonts w:hint="default" w:ascii="Times New Roman" w:hAnsi="Times New Roman" w:cs="Times New Roman"/>
          <w:rtl w:val="0"/>
        </w:rPr>
        <w:t xml:space="preserve"> </w:t>
      </w:r>
    </w:p>
    <w:p w14:paraId="0000002F">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rFonts w:hint="default" w:ascii="Times New Roman" w:hAnsi="Times New Roman" w:cs="Times New Roman"/>
        </w:rPr>
      </w:pPr>
      <w:r>
        <w:rPr>
          <w:rFonts w:hint="default" w:ascii="Times New Roman" w:hAnsi="Times New Roman" w:eastAsia="Calibri" w:cs="Times New Roman"/>
          <w:b w:val="0"/>
          <w:i w:val="0"/>
          <w:smallCaps w:val="0"/>
          <w:strike w:val="0"/>
          <w:color w:val="000000"/>
          <w:sz w:val="22"/>
          <w:szCs w:val="22"/>
          <w:u w:val="none"/>
          <w:shd w:val="clear" w:fill="auto"/>
          <w:vertAlign w:val="baseline"/>
          <w:rtl w:val="0"/>
        </w:rPr>
        <w:t>Membuat homepage website menggunakan JavaScript,  HTML dan CSS</w:t>
      </w:r>
    </w:p>
    <w:p w14:paraId="0000003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firstLine="0"/>
        <w:jc w:val="left"/>
        <w:rPr>
          <w:rFonts w:hint="default" w:ascii="Times New Roman" w:hAnsi="Times New Roman" w:eastAsia="Calibri" w:cs="Times New Roman"/>
          <w:b w:val="0"/>
          <w:i w:val="0"/>
          <w:smallCaps w:val="0"/>
          <w:strike w:val="0"/>
          <w:color w:val="000000"/>
          <w:sz w:val="22"/>
          <w:szCs w:val="22"/>
          <w:u w:val="none"/>
          <w:shd w:val="clear" w:fill="auto"/>
          <w:vertAlign w:val="baseline"/>
        </w:rPr>
      </w:pPr>
    </w:p>
    <w:p w14:paraId="0000003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rPr>
      </w:pPr>
    </w:p>
    <w:p w14:paraId="00000032">
      <w:pPr>
        <w:pStyle w:val="21"/>
        <w:numPr>
          <w:ilvl w:val="0"/>
          <w:numId w:val="3"/>
        </w:numPr>
        <w:bidi w:val="0"/>
        <w:outlineLvl w:val="0"/>
        <w:rPr>
          <w:rFonts w:hint="default" w:ascii="Times New Roman" w:hAnsi="Times New Roman" w:cs="Times New Roman"/>
        </w:rPr>
      </w:pPr>
      <w:bookmarkStart w:id="19" w:name="_Toc6820"/>
      <w:r>
        <w:rPr>
          <w:rFonts w:hint="default" w:ascii="Times New Roman" w:hAnsi="Times New Roman" w:cs="Times New Roman"/>
          <w:rtl w:val="0"/>
        </w:rPr>
        <w:t>Dokumentasi</w:t>
      </w:r>
      <w:bookmarkEnd w:id="19"/>
    </w:p>
    <w:p w14:paraId="00000033">
      <w:pPr>
        <w:ind w:left="360" w:firstLine="0"/>
        <w:rPr>
          <w:rFonts w:hint="default" w:ascii="Times New Roman" w:hAnsi="Times New Roman" w:eastAsia="Times New Roman" w:cs="Times New Roman"/>
        </w:rPr>
      </w:pPr>
    </w:p>
    <w:p w14:paraId="0000003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rPr>
      </w:pPr>
    </w:p>
    <w:p w14:paraId="0000003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center"/>
        <w:rPr>
          <w:rFonts w:hint="default" w:ascii="Times New Roman" w:hAnsi="Times New Roman" w:eastAsia="Times New Roman" w:cs="Times New Roman"/>
          <w:b w:val="0"/>
          <w:i w:val="0"/>
          <w:smallCaps w:val="0"/>
          <w:strike w:val="0"/>
          <w:color w:val="000000"/>
          <w:sz w:val="22"/>
          <w:szCs w:val="22"/>
          <w:u w:val="none"/>
          <w:shd w:val="clear" w:fill="auto"/>
          <w:vertAlign w:val="baseline"/>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rPr>
        <w:drawing>
          <wp:inline distT="0" distB="0" distL="0" distR="0">
            <wp:extent cx="3521075" cy="3486785"/>
            <wp:effectExtent l="0" t="0" r="3175" b="18415"/>
            <wp:docPr id="9" name="image4.jpg" descr="WhatsApp Image 2025-04-22 at 4.54.02 PM.jpeg"/>
            <wp:cNvGraphicFramePr/>
            <a:graphic xmlns:a="http://schemas.openxmlformats.org/drawingml/2006/main">
              <a:graphicData uri="http://schemas.openxmlformats.org/drawingml/2006/picture">
                <pic:pic xmlns:pic="http://schemas.openxmlformats.org/drawingml/2006/picture">
                  <pic:nvPicPr>
                    <pic:cNvPr id="9" name="image4.jpg" descr="WhatsApp Image 2025-04-22 at 4.54.02 PM.jpeg"/>
                    <pic:cNvPicPr preferRelativeResize="0"/>
                  </pic:nvPicPr>
                  <pic:blipFill>
                    <a:blip r:embed="rId9"/>
                    <a:srcRect/>
                    <a:stretch>
                      <a:fillRect/>
                    </a:stretch>
                  </pic:blipFill>
                  <pic:spPr>
                    <a:xfrm>
                      <a:off x="0" y="0"/>
                      <a:ext cx="3521564" cy="3487326"/>
                    </a:xfrm>
                    <a:prstGeom prst="rect">
                      <a:avLst/>
                    </a:prstGeom>
                  </pic:spPr>
                </pic:pic>
              </a:graphicData>
            </a:graphic>
          </wp:inline>
        </w:drawing>
      </w:r>
    </w:p>
    <w:p w14:paraId="0000003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rPr>
      </w:pPr>
    </w:p>
    <w:p w14:paraId="0000003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center"/>
        <w:rPr>
          <w:rFonts w:hint="default" w:ascii="Times New Roman" w:hAnsi="Times New Roman" w:eastAsia="Times New Roman" w:cs="Times New Roman"/>
          <w:b w:val="0"/>
          <w:i w:val="0"/>
          <w:smallCaps w:val="0"/>
          <w:strike w:val="0"/>
          <w:color w:val="000000"/>
          <w:sz w:val="22"/>
          <w:szCs w:val="22"/>
          <w:u w:val="none"/>
          <w:shd w:val="clear" w:fill="auto"/>
          <w:vertAlign w:val="baseline"/>
        </w:rPr>
      </w:pPr>
    </w:p>
    <w:p w14:paraId="0000003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rPr>
      </w:pPr>
    </w:p>
    <w:p w14:paraId="0000003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firstLine="0"/>
        <w:jc w:val="center"/>
        <w:rPr>
          <w:rFonts w:hint="default" w:ascii="Times New Roman" w:hAnsi="Times New Roman" w:eastAsia="Times New Roman" w:cs="Times New Roman"/>
          <w:b w:val="0"/>
          <w:i w:val="0"/>
          <w:smallCaps w:val="0"/>
          <w:strike w:val="0"/>
          <w:color w:val="000000"/>
          <w:sz w:val="22"/>
          <w:szCs w:val="22"/>
          <w:u w:val="none"/>
          <w:shd w:val="clear" w:fill="auto"/>
          <w:vertAlign w:val="baseline"/>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rPr>
        <w:drawing>
          <wp:inline distT="0" distB="0" distL="0" distR="0">
            <wp:extent cx="5402580" cy="4566285"/>
            <wp:effectExtent l="0" t="0" r="0" b="0"/>
            <wp:docPr id="10" name="image3.jpg" descr="WhatsApp Image 2025-04-22 at 4.53.54 PM.jpeg"/>
            <wp:cNvGraphicFramePr/>
            <a:graphic xmlns:a="http://schemas.openxmlformats.org/drawingml/2006/main">
              <a:graphicData uri="http://schemas.openxmlformats.org/drawingml/2006/picture">
                <pic:pic xmlns:pic="http://schemas.openxmlformats.org/drawingml/2006/picture">
                  <pic:nvPicPr>
                    <pic:cNvPr id="10" name="image3.jpg" descr="WhatsApp Image 2025-04-22 at 4.53.54 PM.jpeg"/>
                    <pic:cNvPicPr preferRelativeResize="0"/>
                  </pic:nvPicPr>
                  <pic:blipFill>
                    <a:blip r:embed="rId10"/>
                    <a:srcRect/>
                    <a:stretch>
                      <a:fillRect/>
                    </a:stretch>
                  </pic:blipFill>
                  <pic:spPr>
                    <a:xfrm>
                      <a:off x="0" y="0"/>
                      <a:ext cx="5402828" cy="4566428"/>
                    </a:xfrm>
                    <a:prstGeom prst="rect">
                      <a:avLst/>
                    </a:prstGeom>
                  </pic:spPr>
                </pic:pic>
              </a:graphicData>
            </a:graphic>
          </wp:inline>
        </w:drawing>
      </w:r>
    </w:p>
    <w:p w14:paraId="0000003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firstLine="0"/>
        <w:rPr>
          <w:rFonts w:hint="default" w:ascii="Times New Roman" w:hAnsi="Times New Roman" w:eastAsia="Times New Roman" w:cs="Times New Roman"/>
        </w:rPr>
      </w:pPr>
      <w:r>
        <w:rPr>
          <w:rFonts w:hint="default" w:ascii="Times New Roman" w:hAnsi="Times New Roman" w:eastAsia="Times New Roman" w:cs="Times New Roman"/>
        </w:rPr>
        <w:drawing>
          <wp:inline distT="114300" distB="114300" distL="114300" distR="114300">
            <wp:extent cx="5943600" cy="58420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6" name="image5.png"/>
                    <pic:cNvPicPr preferRelativeResize="0"/>
                  </pic:nvPicPr>
                  <pic:blipFill>
                    <a:blip r:embed="rId11"/>
                    <a:srcRect/>
                    <a:stretch>
                      <a:fillRect/>
                    </a:stretch>
                  </pic:blipFill>
                  <pic:spPr>
                    <a:xfrm>
                      <a:off x="0" y="0"/>
                      <a:ext cx="5943600" cy="5842000"/>
                    </a:xfrm>
                    <a:prstGeom prst="rect">
                      <a:avLst/>
                    </a:prstGeom>
                  </pic:spPr>
                </pic:pic>
              </a:graphicData>
            </a:graphic>
          </wp:inline>
        </w:drawing>
      </w:r>
    </w:p>
    <w:p w14:paraId="0000003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firstLine="0"/>
        <w:rPr>
          <w:rFonts w:hint="default" w:ascii="Times New Roman" w:hAnsi="Times New Roman" w:eastAsia="Times New Roman" w:cs="Times New Roman"/>
        </w:rPr>
      </w:pPr>
      <w:r>
        <w:rPr>
          <w:rFonts w:hint="default" w:ascii="Times New Roman" w:hAnsi="Times New Roman" w:eastAsia="Times New Roman" w:cs="Times New Roman"/>
        </w:rPr>
        <w:drawing>
          <wp:inline distT="114300" distB="114300" distL="114300" distR="114300">
            <wp:extent cx="5943600" cy="65278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11" name="image6.png"/>
                    <pic:cNvPicPr preferRelativeResize="0"/>
                  </pic:nvPicPr>
                  <pic:blipFill>
                    <a:blip r:embed="rId12"/>
                    <a:srcRect/>
                    <a:stretch>
                      <a:fillRect/>
                    </a:stretch>
                  </pic:blipFill>
                  <pic:spPr>
                    <a:xfrm>
                      <a:off x="0" y="0"/>
                      <a:ext cx="5943600" cy="6527800"/>
                    </a:xfrm>
                    <a:prstGeom prst="rect">
                      <a:avLst/>
                    </a:prstGeom>
                  </pic:spPr>
                </pic:pic>
              </a:graphicData>
            </a:graphic>
          </wp:inline>
        </w:drawing>
      </w:r>
    </w:p>
    <w:p w14:paraId="1D3F142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firstLine="0"/>
        <w:rPr>
          <w:rFonts w:hint="default" w:ascii="Times New Roman" w:hAnsi="Times New Roman" w:eastAsia="Times New Roman" w:cs="Times New Roman"/>
        </w:rPr>
      </w:pPr>
    </w:p>
    <w:p w14:paraId="4A98EAFA">
      <w:pPr>
        <w:rPr>
          <w:rFonts w:hint="default" w:ascii="Times New Roman" w:hAnsi="Times New Roman" w:cs="Times New Roman"/>
          <w:sz w:val="24"/>
        </w:rPr>
      </w:pPr>
    </w:p>
    <w:p w14:paraId="48751655">
      <w:pPr>
        <w:rPr>
          <w:rFonts w:hint="default" w:ascii="Times New Roman" w:hAnsi="Times New Roman" w:cs="Times New Roman"/>
          <w:sz w:val="24"/>
        </w:rPr>
      </w:pPr>
    </w:p>
    <w:p w14:paraId="7D151368">
      <w:pPr>
        <w:rPr>
          <w:rFonts w:hint="default" w:ascii="Times New Roman" w:hAnsi="Times New Roman" w:cs="Times New Roman"/>
          <w:sz w:val="24"/>
        </w:rPr>
      </w:pPr>
    </w:p>
    <w:p w14:paraId="665EB0E3">
      <w:pPr>
        <w:rPr>
          <w:rFonts w:hint="default" w:ascii="Times New Roman" w:hAnsi="Times New Roman" w:cs="Times New Roman"/>
          <w:sz w:val="24"/>
        </w:rPr>
      </w:pPr>
    </w:p>
    <w:p w14:paraId="1DD08F94">
      <w:pPr>
        <w:pStyle w:val="2"/>
        <w:spacing w:line="360" w:lineRule="auto"/>
        <w:jc w:val="center"/>
        <w:rPr>
          <w:rFonts w:hint="default" w:ascii="Times New Roman" w:hAnsi="Times New Roman" w:eastAsia="Times New Roman" w:cs="Times New Roman"/>
          <w:color w:val="000000"/>
          <w:sz w:val="32"/>
          <w:szCs w:val="32"/>
          <w:rtl w:val="0"/>
          <w:lang w:val="en-US"/>
        </w:rPr>
      </w:pPr>
      <w:bookmarkStart w:id="20" w:name="_Toc20927"/>
      <w:bookmarkStart w:id="21" w:name="_Toc17937"/>
      <w:r>
        <w:rPr>
          <w:rFonts w:hint="default" w:ascii="Times New Roman" w:hAnsi="Times New Roman" w:eastAsia="Times New Roman" w:cs="Times New Roman"/>
          <w:color w:val="000000"/>
          <w:sz w:val="32"/>
          <w:szCs w:val="32"/>
          <w:rtl w:val="0"/>
        </w:rPr>
        <w:t>Laporan Minggu</w:t>
      </w:r>
      <w:r>
        <w:rPr>
          <w:rFonts w:hint="default" w:ascii="Times New Roman" w:hAnsi="Times New Roman" w:eastAsia="Times New Roman" w:cs="Times New Roman"/>
          <w:color w:val="000000"/>
          <w:sz w:val="32"/>
          <w:szCs w:val="32"/>
          <w:rtl w:val="0"/>
          <w:lang w:val="en-US"/>
        </w:rPr>
        <w:t>-</w:t>
      </w:r>
      <w:bookmarkEnd w:id="20"/>
      <w:r>
        <w:rPr>
          <w:rFonts w:hint="default" w:ascii="Times New Roman" w:hAnsi="Times New Roman" w:eastAsia="Times New Roman" w:cs="Times New Roman"/>
          <w:color w:val="000000"/>
          <w:sz w:val="32"/>
          <w:szCs w:val="32"/>
          <w:rtl w:val="0"/>
          <w:lang w:val="en-US"/>
        </w:rPr>
        <w:t>2</w:t>
      </w:r>
      <w:bookmarkEnd w:id="21"/>
    </w:p>
    <w:p w14:paraId="4DC4662F">
      <w:pPr>
        <w:pStyle w:val="3"/>
        <w:bidi w:val="0"/>
        <w:rPr>
          <w:rFonts w:hint="default" w:ascii="Times New Roman" w:hAnsi="Times New Roman" w:cs="Times New Roman"/>
        </w:rPr>
      </w:pPr>
      <w:bookmarkStart w:id="22" w:name="_Toc31152"/>
      <w:r>
        <w:rPr>
          <w:rFonts w:hint="default" w:ascii="Times New Roman" w:hAnsi="Times New Roman" w:cs="Times New Roman"/>
        </w:rPr>
        <w:t>Minggu Ke-</w:t>
      </w:r>
      <w:r>
        <w:rPr>
          <w:rFonts w:hint="default" w:ascii="Times New Roman" w:hAnsi="Times New Roman" w:cs="Times New Roman"/>
          <w:lang w:val="id-ID"/>
        </w:rPr>
        <w:t>2</w:t>
      </w:r>
      <w:r>
        <w:rPr>
          <w:rFonts w:hint="default" w:ascii="Times New Roman" w:hAnsi="Times New Roman" w:cs="Times New Roman"/>
        </w:rPr>
        <w:t xml:space="preserve"> (2</w:t>
      </w:r>
      <w:r>
        <w:rPr>
          <w:rFonts w:hint="default" w:ascii="Times New Roman" w:hAnsi="Times New Roman" w:cs="Times New Roman"/>
          <w:lang w:val="id-ID"/>
        </w:rPr>
        <w:t xml:space="preserve"> </w:t>
      </w:r>
      <w:r>
        <w:rPr>
          <w:rFonts w:hint="default" w:ascii="Times New Roman" w:hAnsi="Times New Roman" w:cs="Times New Roman"/>
        </w:rPr>
        <w:t>April 2025)</w:t>
      </w:r>
      <w:bookmarkEnd w:id="22"/>
    </w:p>
    <w:p w14:paraId="2D384790">
      <w:pPr>
        <w:pStyle w:val="21"/>
        <w:numPr>
          <w:ilvl w:val="0"/>
          <w:numId w:val="9"/>
        </w:numPr>
        <w:bidi w:val="0"/>
        <w:outlineLvl w:val="0"/>
        <w:rPr>
          <w:rFonts w:hint="default" w:ascii="Times New Roman" w:hAnsi="Times New Roman" w:cs="Times New Roman"/>
        </w:rPr>
      </w:pPr>
      <w:bookmarkStart w:id="23" w:name="_Toc15882"/>
      <w:bookmarkStart w:id="24" w:name="_Toc2648"/>
      <w:r>
        <w:rPr>
          <w:rFonts w:hint="default" w:ascii="Times New Roman" w:hAnsi="Times New Roman" w:cs="Times New Roman"/>
        </w:rPr>
        <w:t>Tujuan Mingguan</w:t>
      </w:r>
      <w:bookmarkEnd w:id="23"/>
      <w:bookmarkEnd w:id="24"/>
    </w:p>
    <w:p w14:paraId="00DB9701">
      <w:pPr>
        <w:pStyle w:val="21"/>
        <w:numPr>
          <w:ilvl w:val="0"/>
          <w:numId w:val="10"/>
        </w:numPr>
        <w:rPr>
          <w:rFonts w:hint="default" w:ascii="Times New Roman" w:hAnsi="Times New Roman" w:cs="Times New Roman"/>
          <w:sz w:val="24"/>
        </w:rPr>
      </w:pPr>
      <w:r>
        <w:rPr>
          <w:rFonts w:hint="default" w:ascii="Times New Roman" w:hAnsi="Times New Roman" w:cs="Times New Roman"/>
          <w:sz w:val="24"/>
        </w:rPr>
        <w:t xml:space="preserve">Menyusun rencana kerja proyek </w:t>
      </w:r>
    </w:p>
    <w:p w14:paraId="1CD5B4A1">
      <w:pPr>
        <w:pStyle w:val="21"/>
        <w:numPr>
          <w:ilvl w:val="0"/>
          <w:numId w:val="10"/>
        </w:numPr>
        <w:rPr>
          <w:rFonts w:hint="default" w:ascii="Times New Roman" w:hAnsi="Times New Roman" w:cs="Times New Roman"/>
          <w:sz w:val="24"/>
        </w:rPr>
      </w:pPr>
      <w:r>
        <w:rPr>
          <w:rFonts w:hint="default" w:ascii="Times New Roman" w:hAnsi="Times New Roman" w:cs="Times New Roman"/>
          <w:sz w:val="24"/>
        </w:rPr>
        <w:t>Pembagian tugas antar anggota</w:t>
      </w:r>
    </w:p>
    <w:p w14:paraId="0B7530CA">
      <w:pPr>
        <w:pStyle w:val="21"/>
        <w:numPr>
          <w:ilvl w:val="0"/>
          <w:numId w:val="10"/>
        </w:numPr>
        <w:rPr>
          <w:rFonts w:hint="default" w:ascii="Times New Roman" w:hAnsi="Times New Roman" w:cs="Times New Roman"/>
          <w:sz w:val="24"/>
        </w:rPr>
      </w:pPr>
      <w:r>
        <w:rPr>
          <w:rFonts w:hint="default" w:ascii="Times New Roman" w:hAnsi="Times New Roman" w:cs="Times New Roman"/>
          <w:sz w:val="24"/>
        </w:rPr>
        <w:t>Menentukan ide dan tujuan website</w:t>
      </w:r>
    </w:p>
    <w:p w14:paraId="37BCB096">
      <w:pPr>
        <w:pStyle w:val="21"/>
        <w:numPr>
          <w:ilvl w:val="0"/>
          <w:numId w:val="10"/>
        </w:numPr>
        <w:rPr>
          <w:rFonts w:hint="default" w:ascii="Times New Roman" w:hAnsi="Times New Roman" w:cs="Times New Roman"/>
          <w:sz w:val="24"/>
        </w:rPr>
      </w:pPr>
      <w:r>
        <w:rPr>
          <w:rFonts w:hint="default" w:ascii="Times New Roman" w:hAnsi="Times New Roman" w:cs="Times New Roman"/>
          <w:sz w:val="24"/>
        </w:rPr>
        <w:t>Menentukan target pengguna (umum)</w:t>
      </w:r>
    </w:p>
    <w:p w14:paraId="49537DAF">
      <w:pPr>
        <w:pStyle w:val="21"/>
        <w:ind w:left="1080"/>
        <w:rPr>
          <w:rFonts w:hint="default" w:ascii="Times New Roman" w:hAnsi="Times New Roman" w:cs="Times New Roman"/>
          <w:sz w:val="24"/>
        </w:rPr>
      </w:pPr>
    </w:p>
    <w:p w14:paraId="7906DD16">
      <w:pPr>
        <w:pStyle w:val="21"/>
        <w:numPr>
          <w:ilvl w:val="0"/>
          <w:numId w:val="9"/>
        </w:numPr>
        <w:outlineLvl w:val="0"/>
        <w:rPr>
          <w:rFonts w:hint="default" w:ascii="Times New Roman" w:hAnsi="Times New Roman" w:cs="Times New Roman"/>
          <w:sz w:val="24"/>
        </w:rPr>
      </w:pPr>
      <w:bookmarkStart w:id="25" w:name="_Toc10066"/>
      <w:bookmarkStart w:id="26" w:name="_Toc10018"/>
      <w:bookmarkStart w:id="27" w:name="_Toc22027"/>
      <w:r>
        <w:rPr>
          <w:rFonts w:hint="default" w:ascii="Times New Roman" w:hAnsi="Times New Roman" w:cs="Times New Roman"/>
          <w:sz w:val="24"/>
        </w:rPr>
        <w:t>Kegiatan Yang Dilakukan</w:t>
      </w:r>
      <w:bookmarkEnd w:id="25"/>
      <w:bookmarkEnd w:id="26"/>
      <w:bookmarkEnd w:id="27"/>
    </w:p>
    <w:p w14:paraId="541E04AB">
      <w:pPr>
        <w:pStyle w:val="21"/>
        <w:numPr>
          <w:ilvl w:val="0"/>
          <w:numId w:val="11"/>
        </w:numPr>
        <w:rPr>
          <w:rFonts w:hint="default" w:ascii="Times New Roman" w:hAnsi="Times New Roman" w:cs="Times New Roman"/>
          <w:sz w:val="24"/>
        </w:rPr>
      </w:pPr>
      <w:r>
        <w:rPr>
          <w:rFonts w:hint="default" w:ascii="Times New Roman" w:hAnsi="Times New Roman" w:cs="Times New Roman"/>
          <w:sz w:val="24"/>
        </w:rPr>
        <w:t>Braintorming ide dan konsep website</w:t>
      </w:r>
    </w:p>
    <w:p w14:paraId="2095B51F">
      <w:pPr>
        <w:pStyle w:val="21"/>
        <w:numPr>
          <w:ilvl w:val="0"/>
          <w:numId w:val="11"/>
        </w:numPr>
        <w:rPr>
          <w:rFonts w:hint="default" w:ascii="Times New Roman" w:hAnsi="Times New Roman" w:cs="Times New Roman"/>
          <w:sz w:val="24"/>
        </w:rPr>
      </w:pPr>
      <w:r>
        <w:rPr>
          <w:rFonts w:hint="default" w:ascii="Times New Roman" w:hAnsi="Times New Roman" w:cs="Times New Roman"/>
          <w:sz w:val="24"/>
        </w:rPr>
        <w:t>Diskusi mengenai fitur-fitur yang di butuhkan</w:t>
      </w:r>
    </w:p>
    <w:p w14:paraId="6CB2DA35">
      <w:pPr>
        <w:pStyle w:val="21"/>
        <w:numPr>
          <w:ilvl w:val="0"/>
          <w:numId w:val="11"/>
        </w:numPr>
        <w:rPr>
          <w:rFonts w:hint="default" w:ascii="Times New Roman" w:hAnsi="Times New Roman" w:cs="Times New Roman"/>
          <w:sz w:val="24"/>
        </w:rPr>
      </w:pPr>
      <w:r>
        <w:rPr>
          <w:rFonts w:hint="default" w:ascii="Times New Roman" w:hAnsi="Times New Roman" w:cs="Times New Roman"/>
          <w:sz w:val="24"/>
        </w:rPr>
        <w:t>Riset kebutuhan pengguna</w:t>
      </w:r>
    </w:p>
    <w:p w14:paraId="011AA3DD">
      <w:pPr>
        <w:pStyle w:val="21"/>
        <w:numPr>
          <w:ilvl w:val="0"/>
          <w:numId w:val="11"/>
        </w:numPr>
        <w:rPr>
          <w:rFonts w:hint="default" w:ascii="Times New Roman" w:hAnsi="Times New Roman" w:cs="Times New Roman"/>
          <w:sz w:val="24"/>
        </w:rPr>
      </w:pPr>
      <w:r>
        <w:rPr>
          <w:rFonts w:hint="default" w:ascii="Times New Roman" w:hAnsi="Times New Roman" w:cs="Times New Roman"/>
          <w:sz w:val="24"/>
        </w:rPr>
        <w:t>Menyusun timeline pengerjaan</w:t>
      </w:r>
    </w:p>
    <w:p w14:paraId="566DB5BA">
      <w:pPr>
        <w:pStyle w:val="21"/>
        <w:ind w:left="1080"/>
        <w:rPr>
          <w:rFonts w:hint="default" w:ascii="Times New Roman" w:hAnsi="Times New Roman" w:cs="Times New Roman"/>
          <w:sz w:val="24"/>
        </w:rPr>
      </w:pPr>
    </w:p>
    <w:p w14:paraId="49907610">
      <w:pPr>
        <w:pStyle w:val="21"/>
        <w:numPr>
          <w:ilvl w:val="0"/>
          <w:numId w:val="9"/>
        </w:numPr>
        <w:outlineLvl w:val="0"/>
        <w:rPr>
          <w:rFonts w:hint="default" w:ascii="Times New Roman" w:hAnsi="Times New Roman" w:cs="Times New Roman"/>
          <w:sz w:val="24"/>
        </w:rPr>
      </w:pPr>
      <w:bookmarkStart w:id="28" w:name="_Toc27510"/>
      <w:bookmarkStart w:id="29" w:name="_Toc20844"/>
      <w:bookmarkStart w:id="30" w:name="_Toc9417"/>
      <w:r>
        <w:rPr>
          <w:rFonts w:hint="default" w:ascii="Times New Roman" w:hAnsi="Times New Roman" w:cs="Times New Roman"/>
          <w:sz w:val="24"/>
        </w:rPr>
        <w:t>Hasil Yang DiCapai</w:t>
      </w:r>
      <w:bookmarkEnd w:id="28"/>
      <w:bookmarkEnd w:id="29"/>
      <w:bookmarkEnd w:id="30"/>
    </w:p>
    <w:p w14:paraId="63E5C419">
      <w:pPr>
        <w:pStyle w:val="21"/>
        <w:numPr>
          <w:ilvl w:val="0"/>
          <w:numId w:val="12"/>
        </w:numPr>
        <w:rPr>
          <w:rFonts w:hint="default" w:ascii="Times New Roman" w:hAnsi="Times New Roman" w:cs="Times New Roman"/>
          <w:sz w:val="24"/>
        </w:rPr>
      </w:pPr>
      <w:r>
        <w:rPr>
          <w:rFonts w:hint="default" w:ascii="Times New Roman" w:hAnsi="Times New Roman" w:cs="Times New Roman"/>
          <w:sz w:val="24"/>
        </w:rPr>
        <w:t>Website bertema Food Order</w:t>
      </w:r>
    </w:p>
    <w:p w14:paraId="2B1622FD">
      <w:pPr>
        <w:pStyle w:val="21"/>
        <w:numPr>
          <w:ilvl w:val="0"/>
          <w:numId w:val="12"/>
        </w:numPr>
        <w:rPr>
          <w:rFonts w:hint="default" w:ascii="Times New Roman" w:hAnsi="Times New Roman" w:cs="Times New Roman"/>
          <w:sz w:val="24"/>
        </w:rPr>
      </w:pPr>
      <w:r>
        <w:rPr>
          <w:rFonts w:hint="default" w:ascii="Times New Roman" w:hAnsi="Times New Roman" w:cs="Times New Roman"/>
          <w:sz w:val="24"/>
        </w:rPr>
        <w:t>Pembagian peran: Farhan(web developer), Yasmin, Risti (web desain), Hendar(quality assurance),  Zhilen (penulis laporan)</w:t>
      </w:r>
      <w:r>
        <w:rPr>
          <w:rFonts w:hint="default" w:ascii="Times New Roman" w:hAnsi="Times New Roman" w:cs="Times New Roman"/>
          <w:sz w:val="24"/>
          <w:lang w:val="id-ID"/>
        </w:rPr>
        <w:t>.</w:t>
      </w:r>
    </w:p>
    <w:p w14:paraId="44904DD6">
      <w:pPr>
        <w:pStyle w:val="21"/>
        <w:numPr>
          <w:ilvl w:val="0"/>
          <w:numId w:val="12"/>
        </w:numPr>
        <w:rPr>
          <w:rFonts w:hint="default" w:ascii="Times New Roman" w:hAnsi="Times New Roman" w:cs="Times New Roman"/>
          <w:sz w:val="24"/>
        </w:rPr>
      </w:pPr>
      <w:r>
        <w:rPr>
          <w:rFonts w:hint="default" w:ascii="Times New Roman" w:hAnsi="Times New Roman" w:cs="Times New Roman"/>
          <w:sz w:val="24"/>
        </w:rPr>
        <w:t>Draft struktur website: fitur, loginpage</w:t>
      </w:r>
      <w:r>
        <w:rPr>
          <w:rFonts w:hint="default" w:ascii="Times New Roman" w:hAnsi="Times New Roman" w:cs="Times New Roman"/>
          <w:sz w:val="24"/>
          <w:lang w:val="id-ID"/>
        </w:rPr>
        <w:t>, beberapa laman seperti aktivitas, promo, keranjang, chat, dan bantuan.</w:t>
      </w:r>
    </w:p>
    <w:p w14:paraId="12337B5B">
      <w:pPr>
        <w:pStyle w:val="21"/>
        <w:ind w:left="1080"/>
        <w:rPr>
          <w:rFonts w:hint="default" w:ascii="Times New Roman" w:hAnsi="Times New Roman" w:cs="Times New Roman"/>
          <w:sz w:val="24"/>
        </w:rPr>
      </w:pPr>
    </w:p>
    <w:p w14:paraId="0EBA5397">
      <w:pPr>
        <w:pStyle w:val="21"/>
        <w:numPr>
          <w:ilvl w:val="0"/>
          <w:numId w:val="9"/>
        </w:numPr>
        <w:outlineLvl w:val="0"/>
        <w:rPr>
          <w:rFonts w:hint="default" w:ascii="Times New Roman" w:hAnsi="Times New Roman" w:cs="Times New Roman"/>
          <w:sz w:val="24"/>
        </w:rPr>
      </w:pPr>
      <w:bookmarkStart w:id="31" w:name="_Toc11906"/>
      <w:bookmarkStart w:id="32" w:name="_Toc4962"/>
      <w:bookmarkStart w:id="33" w:name="_Toc28857"/>
      <w:r>
        <w:rPr>
          <w:rFonts w:hint="default" w:ascii="Times New Roman" w:hAnsi="Times New Roman" w:cs="Times New Roman"/>
          <w:sz w:val="24"/>
        </w:rPr>
        <w:t>Masalah Dan Solusi</w:t>
      </w:r>
      <w:bookmarkEnd w:id="31"/>
      <w:bookmarkEnd w:id="32"/>
      <w:bookmarkEnd w:id="33"/>
      <w:r>
        <w:rPr>
          <w:rFonts w:hint="default" w:ascii="Times New Roman" w:hAnsi="Times New Roman" w:cs="Times New Roman"/>
          <w:sz w:val="24"/>
        </w:rPr>
        <w:t xml:space="preserve"> </w:t>
      </w:r>
    </w:p>
    <w:p w14:paraId="42283EA0">
      <w:pPr>
        <w:pStyle w:val="21"/>
        <w:numPr>
          <w:ilvl w:val="0"/>
          <w:numId w:val="13"/>
        </w:numPr>
        <w:rPr>
          <w:rFonts w:hint="default" w:ascii="Times New Roman" w:hAnsi="Times New Roman" w:cs="Times New Roman"/>
          <w:sz w:val="24"/>
        </w:rPr>
      </w:pPr>
      <w:r>
        <w:rPr>
          <w:rFonts w:hint="default" w:ascii="Times New Roman" w:hAnsi="Times New Roman" w:cs="Times New Roman"/>
          <w:sz w:val="24"/>
        </w:rPr>
        <w:t>Masalah: bingung menentukan desain terutama dengan fitur-fiturnya</w:t>
      </w:r>
      <w:r>
        <w:rPr>
          <w:rFonts w:hint="default" w:ascii="Times New Roman" w:hAnsi="Times New Roman" w:cs="Times New Roman"/>
          <w:sz w:val="24"/>
          <w:lang w:val="id-ID"/>
        </w:rPr>
        <w:t>.</w:t>
      </w:r>
    </w:p>
    <w:p w14:paraId="7812FB5F">
      <w:pPr>
        <w:pStyle w:val="21"/>
        <w:numPr>
          <w:ilvl w:val="0"/>
          <w:numId w:val="13"/>
        </w:numPr>
        <w:rPr>
          <w:rFonts w:hint="default" w:ascii="Times New Roman" w:hAnsi="Times New Roman" w:cs="Times New Roman"/>
          <w:sz w:val="24"/>
        </w:rPr>
      </w:pPr>
      <w:r>
        <w:rPr>
          <w:rFonts w:hint="default" w:ascii="Times New Roman" w:hAnsi="Times New Roman" w:cs="Times New Roman"/>
          <w:sz w:val="24"/>
        </w:rPr>
        <w:t>Solusi: mencari referensi desain di internet</w:t>
      </w:r>
      <w:r>
        <w:rPr>
          <w:rFonts w:hint="default" w:ascii="Times New Roman" w:hAnsi="Times New Roman" w:cs="Times New Roman"/>
          <w:sz w:val="24"/>
          <w:lang w:val="id-ID"/>
        </w:rPr>
        <w:t>.</w:t>
      </w:r>
    </w:p>
    <w:p w14:paraId="5302DB41">
      <w:pPr>
        <w:rPr>
          <w:rFonts w:hint="default" w:ascii="Times New Roman" w:hAnsi="Times New Roman" w:cs="Times New Roman"/>
          <w:sz w:val="24"/>
          <w:lang w:val="id-ID"/>
        </w:rPr>
      </w:pPr>
    </w:p>
    <w:p w14:paraId="130A6B21">
      <w:pPr>
        <w:pStyle w:val="21"/>
        <w:ind w:left="1080"/>
        <w:rPr>
          <w:rFonts w:hint="default" w:ascii="Times New Roman" w:hAnsi="Times New Roman" w:cs="Times New Roman"/>
          <w:sz w:val="24"/>
          <w:lang w:val="id-ID"/>
        </w:rPr>
      </w:pPr>
    </w:p>
    <w:p w14:paraId="76B33DB1">
      <w:pPr>
        <w:pStyle w:val="21"/>
        <w:ind w:left="1080"/>
        <w:rPr>
          <w:rFonts w:hint="default" w:ascii="Times New Roman" w:hAnsi="Times New Roman" w:cs="Times New Roman"/>
          <w:sz w:val="24"/>
          <w:lang w:val="id-ID"/>
        </w:rPr>
      </w:pPr>
    </w:p>
    <w:p w14:paraId="72CF4184">
      <w:pPr>
        <w:pStyle w:val="21"/>
        <w:numPr>
          <w:ilvl w:val="0"/>
          <w:numId w:val="9"/>
        </w:numPr>
        <w:outlineLvl w:val="0"/>
        <w:rPr>
          <w:rFonts w:hint="default" w:ascii="Times New Roman" w:hAnsi="Times New Roman" w:cs="Times New Roman"/>
          <w:sz w:val="24"/>
        </w:rPr>
      </w:pPr>
      <w:bookmarkStart w:id="34" w:name="_Toc18597"/>
      <w:bookmarkStart w:id="35" w:name="_Toc16626"/>
      <w:bookmarkStart w:id="36" w:name="_Toc15198"/>
      <w:r>
        <w:rPr>
          <w:rFonts w:hint="default" w:ascii="Times New Roman" w:hAnsi="Times New Roman" w:cs="Times New Roman"/>
          <w:sz w:val="24"/>
        </w:rPr>
        <w:t>Rencana Minggu Depan</w:t>
      </w:r>
      <w:bookmarkEnd w:id="34"/>
      <w:bookmarkEnd w:id="35"/>
      <w:bookmarkEnd w:id="36"/>
      <w:r>
        <w:rPr>
          <w:rFonts w:hint="default" w:ascii="Times New Roman" w:hAnsi="Times New Roman" w:cs="Times New Roman"/>
          <w:sz w:val="24"/>
        </w:rPr>
        <w:t xml:space="preserve"> </w:t>
      </w:r>
    </w:p>
    <w:p w14:paraId="2FB20FD2">
      <w:pPr>
        <w:pStyle w:val="21"/>
        <w:numPr>
          <w:ilvl w:val="0"/>
          <w:numId w:val="14"/>
        </w:numPr>
        <w:rPr>
          <w:rFonts w:hint="default" w:ascii="Times New Roman" w:hAnsi="Times New Roman" w:cs="Times New Roman"/>
        </w:rPr>
      </w:pPr>
      <w:r>
        <w:rPr>
          <w:rFonts w:hint="default" w:ascii="Times New Roman" w:hAnsi="Times New Roman" w:cs="Times New Roman"/>
        </w:rPr>
        <w:t>Membuat homepage website menggunakan JavaScript,  HTML dan CSS</w:t>
      </w:r>
    </w:p>
    <w:p w14:paraId="77479230">
      <w:pPr>
        <w:pStyle w:val="21"/>
        <w:numPr>
          <w:ilvl w:val="0"/>
          <w:numId w:val="14"/>
        </w:numPr>
        <w:rPr>
          <w:rFonts w:hint="default" w:ascii="Times New Roman" w:hAnsi="Times New Roman" w:cs="Times New Roman"/>
        </w:rPr>
      </w:pPr>
      <w:r>
        <w:rPr>
          <w:rFonts w:hint="default" w:ascii="Times New Roman" w:hAnsi="Times New Roman" w:cs="Times New Roman"/>
          <w:lang w:val="id-ID"/>
        </w:rPr>
        <w:t>Melengkapi beberapa fitur-fitur yang diperlukan</w:t>
      </w:r>
    </w:p>
    <w:p w14:paraId="0183D3F3">
      <w:pPr>
        <w:pStyle w:val="21"/>
        <w:ind w:left="1080"/>
        <w:rPr>
          <w:rFonts w:hint="default" w:ascii="Times New Roman" w:hAnsi="Times New Roman" w:cs="Times New Roman"/>
        </w:rPr>
      </w:pPr>
    </w:p>
    <w:p w14:paraId="015E5D48">
      <w:pPr>
        <w:pStyle w:val="21"/>
        <w:rPr>
          <w:rFonts w:hint="default" w:ascii="Times New Roman" w:hAnsi="Times New Roman" w:cs="Times New Roman"/>
        </w:rPr>
      </w:pPr>
    </w:p>
    <w:p w14:paraId="248C96CB">
      <w:pPr>
        <w:pStyle w:val="21"/>
        <w:numPr>
          <w:ilvl w:val="0"/>
          <w:numId w:val="9"/>
        </w:numPr>
        <w:outlineLvl w:val="0"/>
        <w:rPr>
          <w:rFonts w:hint="default" w:ascii="Times New Roman" w:hAnsi="Times New Roman" w:cs="Times New Roman"/>
        </w:rPr>
      </w:pPr>
      <w:bookmarkStart w:id="37" w:name="_Toc23387"/>
      <w:bookmarkStart w:id="38" w:name="_Toc31771"/>
      <w:bookmarkStart w:id="39" w:name="_Toc2881"/>
      <w:r>
        <w:rPr>
          <w:rFonts w:hint="default" w:ascii="Times New Roman" w:hAnsi="Times New Roman" w:cs="Times New Roman"/>
        </w:rPr>
        <w:t>Dokumentasi</w:t>
      </w:r>
      <w:bookmarkEnd w:id="37"/>
      <w:bookmarkEnd w:id="38"/>
      <w:bookmarkEnd w:id="39"/>
    </w:p>
    <w:p w14:paraId="2E8067AC">
      <w:pPr>
        <w:rPr>
          <w:rFonts w:hint="default" w:ascii="Times New Roman" w:hAnsi="Times New Roman" w:cs="Times New Roman"/>
          <w:lang w:val="id-ID"/>
        </w:rPr>
      </w:pPr>
    </w:p>
    <w:p w14:paraId="59DDAD11">
      <w:pPr>
        <w:ind w:left="360"/>
        <w:jc w:val="center"/>
        <w:rPr>
          <w:rFonts w:hint="default" w:ascii="Times New Roman" w:hAnsi="Times New Roman" w:cs="Times New Roman"/>
        </w:rPr>
      </w:pPr>
      <w:r>
        <w:rPr>
          <w:rFonts w:hint="default" w:ascii="Times New Roman" w:hAnsi="Times New Roman" w:cs="Times New Roman"/>
          <w:lang w:val="id-ID" w:eastAsia="id-ID"/>
        </w:rPr>
        <w:drawing>
          <wp:inline distT="0" distB="0" distL="0" distR="0">
            <wp:extent cx="4700905" cy="2990850"/>
            <wp:effectExtent l="0" t="0" r="4445" b="0"/>
            <wp:docPr id="1" name="Picture 1" descr="C:\Users\Shalik RS\Downloads\minggu-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Shalik RS\Downloads\minggu-2(2).PNG"/>
                    <pic:cNvPicPr>
                      <a:picLocks noChangeAspect="1" noChangeArrowheads="1"/>
                    </pic:cNvPicPr>
                  </pic:nvPicPr>
                  <pic:blipFill>
                    <a:blip r:embed="rId13"/>
                    <a:srcRect/>
                    <a:stretch>
                      <a:fillRect/>
                    </a:stretch>
                  </pic:blipFill>
                  <pic:spPr>
                    <a:xfrm>
                      <a:off x="0" y="0"/>
                      <a:ext cx="4700983" cy="2990850"/>
                    </a:xfrm>
                    <a:prstGeom prst="rect">
                      <a:avLst/>
                    </a:prstGeom>
                    <a:noFill/>
                    <a:ln w="9525">
                      <a:noFill/>
                      <a:miter lim="800000"/>
                      <a:headEnd/>
                      <a:tailEnd/>
                    </a:ln>
                  </pic:spPr>
                </pic:pic>
              </a:graphicData>
            </a:graphic>
          </wp:inline>
        </w:drawing>
      </w:r>
    </w:p>
    <w:p w14:paraId="2D96E236">
      <w:pPr>
        <w:pStyle w:val="21"/>
        <w:jc w:val="center"/>
        <w:rPr>
          <w:rFonts w:hint="default" w:ascii="Times New Roman" w:hAnsi="Times New Roman" w:cs="Times New Roman"/>
        </w:rPr>
      </w:pPr>
    </w:p>
    <w:p w14:paraId="3983BB25">
      <w:pPr>
        <w:pStyle w:val="21"/>
        <w:jc w:val="center"/>
        <w:rPr>
          <w:rFonts w:hint="default" w:ascii="Times New Roman" w:hAnsi="Times New Roman" w:cs="Times New Roman"/>
        </w:rPr>
      </w:pPr>
    </w:p>
    <w:p w14:paraId="392CBBF6">
      <w:pPr>
        <w:pStyle w:val="21"/>
        <w:rPr>
          <w:rFonts w:hint="default" w:ascii="Times New Roman" w:hAnsi="Times New Roman" w:cs="Times New Roman"/>
        </w:rPr>
      </w:pPr>
    </w:p>
    <w:p w14:paraId="3DF632D4">
      <w:pPr>
        <w:pStyle w:val="21"/>
        <w:jc w:val="center"/>
        <w:rPr>
          <w:rFonts w:hint="default" w:ascii="Times New Roman" w:hAnsi="Times New Roman" w:cs="Times New Roman"/>
        </w:rPr>
      </w:pPr>
    </w:p>
    <w:p w14:paraId="239A08D9">
      <w:pPr>
        <w:pStyle w:val="21"/>
        <w:rPr>
          <w:rFonts w:hint="default" w:ascii="Times New Roman" w:hAnsi="Times New Roman" w:cs="Times New Roman"/>
        </w:rPr>
      </w:pPr>
    </w:p>
    <w:p w14:paraId="49C0D686">
      <w:pPr>
        <w:rPr>
          <w:rFonts w:hint="default" w:ascii="Times New Roman" w:hAnsi="Times New Roman" w:cs="Times New Roman"/>
        </w:rPr>
      </w:pPr>
      <w:r>
        <w:rPr>
          <w:rFonts w:hint="default" w:ascii="Times New Roman" w:hAnsi="Times New Roman" w:cs="Times New Roman"/>
        </w:rPr>
        <w:br w:type="page"/>
      </w:r>
    </w:p>
    <w:p w14:paraId="6FD43917">
      <w:pPr>
        <w:pStyle w:val="21"/>
        <w:jc w:val="center"/>
        <w:rPr>
          <w:rFonts w:hint="default" w:ascii="Times New Roman" w:hAnsi="Times New Roman" w:cs="Times New Roman"/>
          <w:lang w:val="id-ID"/>
        </w:rPr>
      </w:pPr>
    </w:p>
    <w:p w14:paraId="305D868B">
      <w:pPr>
        <w:pStyle w:val="21"/>
        <w:jc w:val="center"/>
        <w:rPr>
          <w:rFonts w:hint="default" w:ascii="Times New Roman" w:hAnsi="Times New Roman" w:cs="Times New Roman"/>
          <w:lang w:val="id-ID"/>
        </w:rPr>
      </w:pPr>
      <w:r>
        <w:rPr>
          <w:rFonts w:hint="default" w:ascii="Times New Roman" w:hAnsi="Times New Roman" w:cs="Times New Roman"/>
          <w:lang w:val="id-ID" w:eastAsia="id-ID"/>
        </w:rPr>
        <w:drawing>
          <wp:inline distT="0" distB="0" distL="0" distR="0">
            <wp:extent cx="4827270" cy="3448050"/>
            <wp:effectExtent l="0" t="0" r="11430" b="0"/>
            <wp:docPr id="2" name="Picture 2" descr="C:\Users\Shalik RS\Downloads\minggu-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halik RS\Downloads\minggu-2 (1).PNG"/>
                    <pic:cNvPicPr>
                      <a:picLocks noChangeAspect="1" noChangeArrowheads="1"/>
                    </pic:cNvPicPr>
                  </pic:nvPicPr>
                  <pic:blipFill>
                    <a:blip r:embed="rId14"/>
                    <a:srcRect/>
                    <a:stretch>
                      <a:fillRect/>
                    </a:stretch>
                  </pic:blipFill>
                  <pic:spPr>
                    <a:xfrm>
                      <a:off x="0" y="0"/>
                      <a:ext cx="4827270" cy="3448050"/>
                    </a:xfrm>
                    <a:prstGeom prst="rect">
                      <a:avLst/>
                    </a:prstGeom>
                    <a:noFill/>
                    <a:ln w="9525">
                      <a:noFill/>
                      <a:miter lim="800000"/>
                      <a:headEnd/>
                      <a:tailEnd/>
                    </a:ln>
                  </pic:spPr>
                </pic:pic>
              </a:graphicData>
            </a:graphic>
          </wp:inline>
        </w:drawing>
      </w:r>
    </w:p>
    <w:p w14:paraId="2DCF1970">
      <w:pPr>
        <w:pStyle w:val="21"/>
        <w:jc w:val="center"/>
        <w:rPr>
          <w:rFonts w:hint="default" w:ascii="Times New Roman" w:hAnsi="Times New Roman" w:cs="Times New Roman"/>
          <w:lang w:val="id-ID"/>
        </w:rPr>
      </w:pPr>
    </w:p>
    <w:p w14:paraId="1C03DF49">
      <w:pPr>
        <w:pStyle w:val="21"/>
        <w:jc w:val="center"/>
        <w:rPr>
          <w:rFonts w:hint="default" w:ascii="Times New Roman" w:hAnsi="Times New Roman" w:cs="Times New Roman"/>
          <w:lang w:val="id-ID"/>
        </w:rPr>
      </w:pPr>
    </w:p>
    <w:p w14:paraId="71D0E54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firstLine="0"/>
        <w:rPr>
          <w:rFonts w:hint="default" w:ascii="Times New Roman" w:hAnsi="Times New Roman" w:eastAsia="Times New Roman" w:cs="Times New Roman"/>
        </w:rPr>
      </w:pPr>
      <w:r>
        <w:rPr>
          <w:rFonts w:hint="default" w:ascii="Times New Roman" w:hAnsi="Times New Roman" w:cs="Times New Roman"/>
          <w:lang w:val="id-ID" w:eastAsia="id-ID"/>
        </w:rPr>
        <w:drawing>
          <wp:inline distT="0" distB="0" distL="0" distR="0">
            <wp:extent cx="4857750" cy="4086860"/>
            <wp:effectExtent l="0" t="0" r="0" b="8890"/>
            <wp:docPr id="3" name="Picture 3" descr="C:\Users\Shalik RS\Downloads\minggu-2(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Shalik RS\Downloads\minggu-2(3) (1).PNG"/>
                    <pic:cNvPicPr>
                      <a:picLocks noChangeAspect="1" noChangeArrowheads="1"/>
                    </pic:cNvPicPr>
                  </pic:nvPicPr>
                  <pic:blipFill>
                    <a:blip r:embed="rId15"/>
                    <a:srcRect/>
                    <a:stretch>
                      <a:fillRect/>
                    </a:stretch>
                  </pic:blipFill>
                  <pic:spPr>
                    <a:xfrm>
                      <a:off x="0" y="0"/>
                      <a:ext cx="4868019" cy="4095689"/>
                    </a:xfrm>
                    <a:prstGeom prst="rect">
                      <a:avLst/>
                    </a:prstGeom>
                    <a:noFill/>
                    <a:ln w="9525">
                      <a:noFill/>
                      <a:miter lim="800000"/>
                      <a:headEnd/>
                      <a:tailEnd/>
                    </a:ln>
                  </pic:spPr>
                </pic:pic>
              </a:graphicData>
            </a:graphic>
          </wp:inline>
        </w:drawing>
      </w:r>
    </w:p>
    <w:sectPr>
      <w:footerReference r:id="rId6" w:type="default"/>
      <w:pgSz w:w="12240" w:h="15840"/>
      <w:pgMar w:top="1440" w:right="1440" w:bottom="1440" w:left="1440" w:header="708" w:footer="708" w:gutter="0"/>
      <w:pgNumType w:fmt="upperRoman" w:start="5"/>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76A338">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933C50A">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8zo/M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L18zo/MAgAA&#10;IwYAAA4AAAAAAAAAAQAgAAAAHwEAAGRycy9lMm9Eb2MueG1sUEsFBgAAAAAGAAYAWQEAAF0GAAAA&#10;AA==&#10;">
              <v:fill on="f" focussize="0,0"/>
              <v:stroke on="f" weight="0.5pt"/>
              <v:imagedata o:title=""/>
              <o:lock v:ext="edit" aspectratio="f"/>
              <v:textbox inset="0mm,0mm,0mm,0mm" style="mso-fit-shape-to-text:t;">
                <w:txbxContent>
                  <w:p w14:paraId="6933C50A">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6CDD9C">
    <w:pPr>
      <w:pStyle w:val="11"/>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5F7B425">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14:paraId="65F7B425">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08BA69"/>
    <w:multiLevelType w:val="singleLevel"/>
    <w:tmpl w:val="8A08BA69"/>
    <w:lvl w:ilvl="0" w:tentative="0">
      <w:start w:val="1"/>
      <w:numFmt w:val="decimal"/>
      <w:lvlText w:val="%1."/>
      <w:lvlJc w:val="left"/>
      <w:pPr>
        <w:tabs>
          <w:tab w:val="left" w:pos="425"/>
        </w:tabs>
        <w:ind w:left="425" w:leftChars="0" w:hanging="425" w:firstLineChars="0"/>
      </w:pPr>
      <w:rPr>
        <w:rFonts w:hint="default"/>
      </w:rPr>
    </w:lvl>
  </w:abstractNum>
  <w:abstractNum w:abstractNumId="1">
    <w:nsid w:val="B5E306ED"/>
    <w:multiLevelType w:val="multilevel"/>
    <w:tmpl w:val="B5E306ED"/>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2">
    <w:nsid w:val="BF205925"/>
    <w:multiLevelType w:val="multilevel"/>
    <w:tmpl w:val="BF205925"/>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3">
    <w:nsid w:val="CF092B84"/>
    <w:multiLevelType w:val="multilevel"/>
    <w:tmpl w:val="CF092B84"/>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4">
    <w:nsid w:val="ED44F36E"/>
    <w:multiLevelType w:val="singleLevel"/>
    <w:tmpl w:val="ED44F36E"/>
    <w:lvl w:ilvl="0" w:tentative="0">
      <w:start w:val="1"/>
      <w:numFmt w:val="decimal"/>
      <w:suff w:val="space"/>
      <w:lvlText w:val="%1."/>
      <w:lvlJc w:val="left"/>
      <w:pPr>
        <w:ind w:left="120" w:leftChars="0" w:firstLine="0" w:firstLineChars="0"/>
      </w:pPr>
    </w:lvl>
  </w:abstractNum>
  <w:abstractNum w:abstractNumId="5">
    <w:nsid w:val="0053208E"/>
    <w:multiLevelType w:val="multilevel"/>
    <w:tmpl w:val="005320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03D62ECE"/>
    <w:multiLevelType w:val="multilevel"/>
    <w:tmpl w:val="03D62ECE"/>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7">
    <w:nsid w:val="06EE7B7B"/>
    <w:multiLevelType w:val="multilevel"/>
    <w:tmpl w:val="06EE7B7B"/>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8">
    <w:nsid w:val="32774AE8"/>
    <w:multiLevelType w:val="multilevel"/>
    <w:tmpl w:val="32774AE8"/>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9">
    <w:nsid w:val="5007540F"/>
    <w:multiLevelType w:val="multilevel"/>
    <w:tmpl w:val="5007540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0">
    <w:nsid w:val="59ADCABA"/>
    <w:multiLevelType w:val="multilevel"/>
    <w:tmpl w:val="59ADCABA"/>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11">
    <w:nsid w:val="64444B7D"/>
    <w:multiLevelType w:val="multilevel"/>
    <w:tmpl w:val="64444B7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7591168E"/>
    <w:multiLevelType w:val="multilevel"/>
    <w:tmpl w:val="7591168E"/>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3">
    <w:nsid w:val="7C871CBC"/>
    <w:multiLevelType w:val="multilevel"/>
    <w:tmpl w:val="7C871CBC"/>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4"/>
  </w:num>
  <w:num w:numId="2">
    <w:abstractNumId w:val="0"/>
  </w:num>
  <w:num w:numId="3">
    <w:abstractNumId w:val="5"/>
  </w:num>
  <w:num w:numId="4">
    <w:abstractNumId w:val="3"/>
  </w:num>
  <w:num w:numId="5">
    <w:abstractNumId w:val="10"/>
  </w:num>
  <w:num w:numId="6">
    <w:abstractNumId w:val="2"/>
  </w:num>
  <w:num w:numId="7">
    <w:abstractNumId w:val="1"/>
  </w:num>
  <w:num w:numId="8">
    <w:abstractNumId w:val="6"/>
  </w:num>
  <w:num w:numId="9">
    <w:abstractNumId w:val="11"/>
  </w:num>
  <w:num w:numId="10">
    <w:abstractNumId w:val="13"/>
  </w:num>
  <w:num w:numId="11">
    <w:abstractNumId w:val="7"/>
  </w:num>
  <w:num w:numId="12">
    <w:abstractNumId w:val="9"/>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0C0752E3"/>
    <w:rsid w:val="24A5262B"/>
    <w:rsid w:val="4C7C5779"/>
    <w:rsid w:val="529C10A0"/>
    <w:rsid w:val="5AE1122D"/>
    <w:rsid w:val="641A7B46"/>
    <w:rsid w:val="740003D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rPr>
  </w:style>
  <w:style w:type="paragraph" w:styleId="2">
    <w:name w:val="heading 1"/>
    <w:next w:val="1"/>
    <w:link w:val="19"/>
    <w:qFormat/>
    <w:uiPriority w:val="9"/>
    <w:pPr>
      <w:keepNext/>
      <w:keepLines/>
      <w:spacing w:before="480" w:after="0" w:line="276" w:lineRule="auto"/>
      <w:outlineLvl w:val="0"/>
    </w:pPr>
    <w:rPr>
      <w:rFonts w:asciiTheme="majorHAnsi" w:hAnsiTheme="majorHAnsi" w:eastAsiaTheme="majorEastAsia" w:cstheme="majorBidi"/>
      <w:b/>
      <w:bCs/>
      <w:color w:val="376092" w:themeColor="accent1" w:themeShade="BF"/>
      <w:sz w:val="28"/>
      <w:szCs w:val="28"/>
      <w:lang w:val="en-US"/>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0"/>
    <w:semiHidden/>
    <w:unhideWhenUsed/>
    <w:qFormat/>
    <w:uiPriority w:val="99"/>
    <w:pPr>
      <w:spacing w:after="0" w:line="240" w:lineRule="auto"/>
    </w:pPr>
    <w:rPr>
      <w:rFonts w:ascii="Tahoma" w:hAnsi="Tahoma" w:cs="Tahoma"/>
      <w:sz w:val="16"/>
      <w:szCs w:val="16"/>
    </w:r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 w:type="character" w:styleId="13">
    <w:name w:val="Strong"/>
    <w:basedOn w:val="8"/>
    <w:qFormat/>
    <w:uiPriority w:val="0"/>
    <w:rPr>
      <w:b/>
      <w:bCs/>
    </w:rPr>
  </w:style>
  <w:style w:type="paragraph" w:styleId="14">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5">
    <w:name w:val="Title"/>
    <w:basedOn w:val="1"/>
    <w:next w:val="1"/>
    <w:qFormat/>
    <w:uiPriority w:val="0"/>
    <w:pPr>
      <w:keepNext/>
      <w:keepLines/>
      <w:pageBreakBefore w:val="0"/>
      <w:spacing w:before="480" w:after="120"/>
    </w:pPr>
    <w:rPr>
      <w:b/>
      <w:sz w:val="72"/>
      <w:szCs w:val="72"/>
    </w:rPr>
  </w:style>
  <w:style w:type="paragraph" w:styleId="16">
    <w:name w:val="toc 1"/>
    <w:basedOn w:val="1"/>
    <w:next w:val="1"/>
    <w:uiPriority w:val="0"/>
  </w:style>
  <w:style w:type="paragraph" w:styleId="17">
    <w:name w:val="toc 2"/>
    <w:basedOn w:val="1"/>
    <w:next w:val="1"/>
    <w:uiPriority w:val="0"/>
    <w:pPr>
      <w:ind w:left="420" w:leftChars="200"/>
    </w:pPr>
  </w:style>
  <w:style w:type="table" w:customStyle="1" w:styleId="18">
    <w:name w:val="Table Normal1"/>
    <w:uiPriority w:val="0"/>
  </w:style>
  <w:style w:type="character" w:customStyle="1" w:styleId="19">
    <w:name w:val="Heading 1 Char"/>
    <w:basedOn w:val="8"/>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20">
    <w:name w:val="Balloon Text Char"/>
    <w:basedOn w:val="8"/>
    <w:link w:val="10"/>
    <w:semiHidden/>
    <w:qFormat/>
    <w:uiPriority w:val="99"/>
    <w:rPr>
      <w:rFonts w:ascii="Tahoma" w:hAnsi="Tahoma" w:cs="Tahoma"/>
      <w:sz w:val="16"/>
      <w:szCs w:val="16"/>
    </w:rPr>
  </w:style>
  <w:style w:type="paragraph" w:styleId="21">
    <w:name w:val="List Paragraph"/>
    <w:basedOn w:val="1"/>
    <w:qFormat/>
    <w:uiPriority w:val="34"/>
    <w:pPr>
      <w:ind w:left="720"/>
      <w:contextualSpacing/>
    </w:pPr>
  </w:style>
  <w:style w:type="paragraph" w:customStyle="1" w:styleId="22">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Qpn8E3H1aTDWOmLuYoDSGMAAig==">CgMxLjA4AHIhMTdyQ2dPVXc3S3RZaUtROVlHbVVWRkd6UV9qXzlaQmx6</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13</Pages>
  <TotalTime>5</TotalTime>
  <ScaleCrop>false</ScaleCrop>
  <LinksUpToDate>false</LinksUpToDate>
  <Application>WPS Office_12.2.0.20795_F1E327BC-269C-435d-A152-05C5408002CA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2025-04-22T09:01:00Z</dcterms:created>
  <dc:creator>lite</dc:creator>
  <cp:lastModifiedBy>bdstd</cp:lastModifiedBy>
  <dcterms:modified xsi:type="dcterms:W3CDTF">2025-05-04T04:41:48Z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C940DF467507409F938846B337A3A760_13</vt:lpwstr>
  </property>
</Properties>
</file>